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FA31">
      <w:pPr>
        <w:jc w:val="center"/>
        <w:rPr>
          <w:b w:val="0"/>
          <w:bCs w:val="0"/>
        </w:rPr>
      </w:pPr>
    </w:p>
    <w:p w14:paraId="7BA213E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 3</w:t>
      </w:r>
    </w:p>
    <w:p w14:paraId="078A7B78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Unit Testing: writing testable code with MOQ .</w:t>
      </w:r>
    </w:p>
    <w:p w14:paraId="26856CC8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35988B17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EXERCISE 1</w:t>
      </w:r>
    </w:p>
    <w:p w14:paraId="41FB3F93">
      <w:pPr>
        <w:rPr>
          <w:rFonts w:hint="default"/>
          <w:lang w:val="en-US"/>
        </w:rPr>
      </w:pPr>
    </w:p>
    <w:p w14:paraId="259918E8">
      <w:pPr>
        <w:rPr>
          <w:rFonts w:hint="default"/>
          <w:lang w:val="en-US"/>
        </w:rPr>
      </w:pPr>
    </w:p>
    <w:p w14:paraId="286924FD">
      <w:pPr>
        <w:pStyle w:val="249"/>
        <w:numPr>
          <w:numId w:val="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Create</w:t>
      </w:r>
      <w:r>
        <w:rPr>
          <w:rFonts w:hint="default" w:ascii="Arial" w:hAnsi="Arial" w:cs="Arial"/>
          <w:lang w:val="en-US"/>
        </w:rPr>
        <w:t>d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b/>
        </w:rPr>
        <w:t>Class Library (Language C#)</w:t>
      </w:r>
      <w:r>
        <w:rPr>
          <w:rFonts w:ascii="Arial" w:hAnsi="Arial" w:cs="Arial"/>
        </w:rPr>
        <w:t xml:space="preserve"> project using Visual Studio IDE, and name</w:t>
      </w:r>
      <w:r>
        <w:rPr>
          <w:rFonts w:hint="default" w:ascii="Arial" w:hAnsi="Arial" w:cs="Arial"/>
          <w:lang w:val="en-US"/>
        </w:rPr>
        <w:t>d</w:t>
      </w:r>
      <w:r>
        <w:rPr>
          <w:rFonts w:ascii="Arial" w:hAnsi="Arial" w:cs="Arial"/>
        </w:rPr>
        <w:t xml:space="preserve"> it as </w:t>
      </w:r>
      <w:r>
        <w:rPr>
          <w:rFonts w:ascii="Arial" w:hAnsi="Arial" w:cs="Arial"/>
          <w:b/>
        </w:rPr>
        <w:t>CustomerCommLib.</w:t>
      </w:r>
    </w:p>
    <w:p w14:paraId="305BC435">
      <w:pPr>
        <w:pStyle w:val="249"/>
        <w:numPr>
          <w:numId w:val="0"/>
        </w:numPr>
        <w:jc w:val="both"/>
        <w:rPr>
          <w:rFonts w:ascii="Arial" w:hAnsi="Arial" w:cs="Arial"/>
          <w:b/>
        </w:rPr>
      </w:pPr>
    </w:p>
    <w:p w14:paraId="79828D0B">
      <w:pPr>
        <w:pStyle w:val="249"/>
        <w:numPr>
          <w:numId w:val="0"/>
        </w:numPr>
        <w:jc w:val="both"/>
        <w:rPr>
          <w:rFonts w:ascii="Arial" w:hAnsi="Arial" w:cs="Arial"/>
          <w:b/>
        </w:rPr>
      </w:pPr>
    </w:p>
    <w:p w14:paraId="66BA17A7">
      <w:pPr>
        <w:rPr>
          <w:rFonts w:hint="default"/>
          <w:lang w:val="en-US"/>
        </w:rPr>
      </w:pPr>
    </w:p>
    <w:p w14:paraId="059D3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36380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50B1D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2A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5086C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28D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46F60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A5D6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0AFE9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F5E3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625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7908E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BBD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412E3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6A5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529F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9C8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C8A1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"dipanjan1604@gmail.com"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D9E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68E77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13EA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201ED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D95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6EC27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B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6EC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C07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40B4A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9C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55A33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2C3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BDF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663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F7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B98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FA8566C">
      <w:pPr>
        <w:rPr>
          <w:rFonts w:hint="default" w:ascii="Arial" w:hAnsi="Arial" w:cs="Arial"/>
          <w:b/>
          <w:lang w:val="en-US"/>
        </w:rPr>
      </w:pPr>
      <w:r>
        <w:rPr>
          <w:rFonts w:hint="default"/>
          <w:lang w:val="en-US"/>
        </w:rPr>
        <w:t xml:space="preserve">Created another class named </w:t>
      </w:r>
      <w:r>
        <w:rPr>
          <w:rFonts w:ascii="Arial" w:hAnsi="Arial" w:cs="Arial"/>
          <w:b/>
        </w:rPr>
        <w:t>CustomeComm</w:t>
      </w:r>
      <w:r>
        <w:rPr>
          <w:rFonts w:hint="default" w:ascii="Arial" w:hAnsi="Arial" w:cs="Arial"/>
          <w:b/>
          <w:lang w:val="en-US"/>
        </w:rPr>
        <w:t xml:space="preserve">.cs  </w:t>
      </w:r>
    </w:p>
    <w:p w14:paraId="40B77F28">
      <w:pPr>
        <w:rPr>
          <w:rFonts w:hint="default" w:ascii="Arial" w:hAnsi="Arial" w:cs="Arial"/>
          <w:b/>
          <w:lang w:val="en-US"/>
        </w:rPr>
      </w:pPr>
    </w:p>
    <w:p w14:paraId="5E785A1C">
      <w:pPr>
        <w:rPr>
          <w:rFonts w:hint="default" w:ascii="Arial" w:hAnsi="Arial" w:cs="Arial"/>
          <w:b/>
          <w:lang w:val="en-US"/>
        </w:rPr>
      </w:pPr>
    </w:p>
    <w:p w14:paraId="4CB43B8C">
      <w:pPr>
        <w:rPr>
          <w:rFonts w:hint="default" w:ascii="Arial" w:hAnsi="Arial" w:cs="Arial"/>
          <w:b/>
          <w:lang w:val="en-US"/>
        </w:rPr>
      </w:pPr>
    </w:p>
    <w:p w14:paraId="1D394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3F34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20E7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31CA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412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D732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58B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64346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CC1E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598C1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30E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207C8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DB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2C9176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CE5E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BCE2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029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D29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26827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D174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"dipanjan1604@gmail.com.com"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"lets see"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A0B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F74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CF5C16">
      <w:pPr>
        <w:rPr>
          <w:rFonts w:hint="default" w:ascii="Arial" w:hAnsi="Arial" w:cs="Arial"/>
          <w:b/>
          <w:lang w:val="en-US"/>
        </w:rPr>
      </w:pPr>
      <w:r>
        <w:rPr>
          <w:rFonts w:hint="default" w:ascii="Arial" w:hAnsi="Arial" w:cs="Arial"/>
          <w:b/>
          <w:lang w:val="en-US"/>
        </w:rPr>
        <w:t>}</w:t>
      </w:r>
    </w:p>
    <w:p w14:paraId="5F0F57C5">
      <w:pPr>
        <w:rPr>
          <w:rFonts w:hint="default" w:ascii="Arial" w:hAnsi="Arial" w:cs="Arial"/>
          <w:b w:val="0"/>
          <w:bCs/>
          <w:lang w:val="en-US"/>
        </w:rPr>
      </w:pPr>
    </w:p>
    <w:p w14:paraId="15CF21F3">
      <w:pPr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Code Implementation</w:t>
      </w:r>
    </w:p>
    <w:p w14:paraId="0D840DA1">
      <w:pPr>
        <w:rPr>
          <w:rFonts w:hint="default" w:ascii="Arial" w:hAnsi="Arial" w:cs="Arial"/>
          <w:b/>
          <w:lang w:val="en-US"/>
        </w:rPr>
      </w:pPr>
    </w:p>
    <w:p w14:paraId="627DF6A3">
      <w:r>
        <w:drawing>
          <wp:inline distT="0" distB="0" distL="114300" distR="114300">
            <wp:extent cx="52736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CF57"/>
    <w:p w14:paraId="27AD2BFB"/>
    <w:p w14:paraId="77AA4797"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Created  another test project within the solution  and gave project reference to  our project </w:t>
      </w:r>
      <w:r>
        <w:rPr>
          <w:rFonts w:ascii="Arial" w:hAnsi="Arial" w:cs="Arial"/>
          <w:b/>
        </w:rPr>
        <w:t>CustomerCommLib.</w:t>
      </w:r>
      <w:r>
        <w:rPr>
          <w:rFonts w:hint="default" w:ascii="Arial" w:hAnsi="Arial" w:cs="Arial"/>
          <w:b/>
          <w:lang w:val="en-US"/>
        </w:rPr>
        <w:t xml:space="preserve">  </w:t>
      </w:r>
      <w:r>
        <w:rPr>
          <w:rFonts w:hint="default"/>
          <w:lang w:val="en-US"/>
        </w:rPr>
        <w:t xml:space="preserve">Installed the framework </w:t>
      </w:r>
      <w:r>
        <w:rPr>
          <w:rFonts w:hint="default"/>
          <w:b/>
          <w:bCs/>
          <w:lang w:val="en-US"/>
        </w:rPr>
        <w:t>Nunit.Framework</w:t>
      </w:r>
      <w:r>
        <w:rPr>
          <w:rFonts w:hint="default"/>
          <w:lang w:val="en-US"/>
        </w:rPr>
        <w:t xml:space="preserve"> ,</w:t>
      </w:r>
      <w:r>
        <w:rPr>
          <w:rFonts w:hint="default"/>
          <w:b/>
          <w:bCs/>
          <w:lang w:val="en-US"/>
        </w:rPr>
        <w:t xml:space="preserve"> Moq</w:t>
      </w:r>
      <w:r>
        <w:rPr>
          <w:rFonts w:hint="default"/>
          <w:lang w:val="en-US"/>
        </w:rPr>
        <w:t xml:space="preserve"> and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NUnit3TestAdapter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.</w:t>
      </w:r>
    </w:p>
    <w:p w14:paraId="20B140C4"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 w14:paraId="60B0EA6D"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 w14:paraId="2921D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8691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0E89C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6C1A5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5E819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DC7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CustomerCommTests.Tests</w:t>
      </w:r>
    </w:p>
    <w:p w14:paraId="3C55B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84D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4DBA8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B25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body);</w:t>
      </w:r>
    </w:p>
    <w:p w14:paraId="27BE3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2D7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A5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69433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4610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488D6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6CE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6C5BA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525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7D24F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4CF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FE5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50C6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462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"customer@example.com"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"Hello Customer"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50F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8EB1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CF4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4D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AA3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17547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BCE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_mockMailSender;</w:t>
      </w:r>
    </w:p>
    <w:p w14:paraId="571F7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_customerComm;</w:t>
      </w:r>
    </w:p>
    <w:p w14:paraId="68928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04F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89B0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4FCAA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452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EFD0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049D5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.Setup(x =&gt; x.SendMail(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056DF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5EF6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3DC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3069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047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75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B1B0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SendMailToCustomer_ShouldReturnTrue_WhenMailIsSentSuccessfully()</w:t>
      </w:r>
    </w:p>
    <w:p w14:paraId="58982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A774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.That(_customerComm,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.Not.Null); </w:t>
      </w:r>
    </w:p>
    <w:p w14:paraId="58C6C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_customerComm!.SendMailToCustomer();</w:t>
      </w:r>
    </w:p>
    <w:p w14:paraId="67C50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7A2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.Not.Null); </w:t>
      </w:r>
    </w:p>
    <w:p w14:paraId="02CD1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E2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05B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B0C283"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 w14:paraId="34DBA05B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Code Implementation and test case passing </w:t>
      </w:r>
    </w:p>
    <w:p w14:paraId="25C4BF6B">
      <w:pPr>
        <w:rPr>
          <w:rFonts w:hint="default" w:ascii="Calibri" w:hAnsi="Calibri" w:eastAsia="SimSun" w:cs="Calibri"/>
          <w:sz w:val="20"/>
          <w:szCs w:val="20"/>
          <w:lang w:val="en-US"/>
        </w:rPr>
      </w:pPr>
    </w:p>
    <w:p w14:paraId="70C39FE1">
      <w:pPr>
        <w:rPr>
          <w:rFonts w:hint="default" w:ascii="Calibri" w:hAnsi="Calibri" w:eastAsia="SimSun" w:cs="Calibri"/>
          <w:sz w:val="20"/>
          <w:szCs w:val="20"/>
          <w:lang w:val="en-US"/>
        </w:rPr>
      </w:pPr>
      <w:r>
        <w:drawing>
          <wp:inline distT="0" distB="0" distL="114300" distR="114300">
            <wp:extent cx="5264150" cy="2794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69190F"/>
    <w:rsid w:val="14D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2025-07-04T22:52:00Z</dcterms:created>
  <dc:creator>KIIT</dc:creator>
  <cp:lastModifiedBy>KIIT</cp:lastModifiedBy>
  <dcterms:modified xsi:type="dcterms:W3CDTF">2025-07-04T23:09:58Z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C1BBB0C0EA624DF78FDF54F6FF98A000_11</vt:lpwstr>
  </property>
</Properties>
</file>