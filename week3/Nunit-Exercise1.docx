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A5B9AD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Week 3</w:t>
      </w:r>
    </w:p>
    <w:p w14:paraId="078A7B78">
      <w:pPr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Unit Testing: 1. NUnit-Handson .</w:t>
      </w:r>
    </w:p>
    <w:p w14:paraId="26856CC8">
      <w:pPr>
        <w:jc w:val="center"/>
        <w:rPr>
          <w:rFonts w:hint="default"/>
          <w:b w:val="0"/>
          <w:bCs w:val="0"/>
          <w:sz w:val="28"/>
          <w:szCs w:val="28"/>
          <w:lang w:val="en-US"/>
        </w:rPr>
      </w:pPr>
    </w:p>
    <w:p w14:paraId="35988B17">
      <w:pPr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EXERCISE 1</w:t>
      </w:r>
    </w:p>
    <w:p w14:paraId="32FF620B">
      <w:pPr>
        <w:jc w:val="center"/>
        <w:rPr>
          <w:rFonts w:hint="default"/>
          <w:b w:val="0"/>
          <w:bCs w:val="0"/>
          <w:sz w:val="28"/>
          <w:szCs w:val="28"/>
          <w:lang w:val="en-US"/>
        </w:rPr>
      </w:pPr>
    </w:p>
    <w:p w14:paraId="537540EF">
      <w:pPr>
        <w:rPr>
          <w:rFonts w:hint="default" w:ascii="Calibri" w:hAnsi="Calibri" w:eastAsia="Times New Roman" w:cs="Calibri"/>
          <w:b/>
          <w:bCs/>
          <w:color w:val="333333"/>
          <w:sz w:val="20"/>
          <w:szCs w:val="20"/>
        </w:rPr>
      </w:pPr>
      <w:r>
        <w:rPr>
          <w:rFonts w:hint="default" w:ascii="Calibri" w:hAnsi="Calibri" w:eastAsia="Times New Roman" w:cs="Calibri"/>
          <w:b/>
          <w:bCs/>
          <w:color w:val="333333"/>
          <w:sz w:val="20"/>
          <w:szCs w:val="20"/>
        </w:rPr>
        <w:t>TestFixture &amp; Test</w:t>
      </w:r>
    </w:p>
    <w:p w14:paraId="5E5A7816">
      <w:pPr>
        <w:shd w:val="clear" w:color="auto" w:fill="FFFFFF"/>
        <w:spacing w:after="150" w:line="240" w:lineRule="auto"/>
        <w:rPr>
          <w:rFonts w:hint="default" w:ascii="Calibri" w:hAnsi="Calibri" w:eastAsia="Times New Roman" w:cs="Calibri"/>
          <w:color w:val="333333"/>
          <w:sz w:val="20"/>
          <w:szCs w:val="20"/>
        </w:rPr>
      </w:pPr>
      <w:r>
        <w:rPr>
          <w:rFonts w:hint="default" w:ascii="Calibri" w:hAnsi="Calibri" w:eastAsia="Times New Roman" w:cs="Calibri"/>
          <w:color w:val="333333"/>
          <w:sz w:val="20"/>
          <w:szCs w:val="20"/>
        </w:rPr>
        <w:t xml:space="preserve">Please download the application available </w:t>
      </w:r>
      <w:r>
        <w:rPr>
          <w:rFonts w:hint="default" w:ascii="Calibri" w:hAnsi="Calibri" w:cs="Calibri"/>
          <w:sz w:val="20"/>
          <w:szCs w:val="20"/>
        </w:rPr>
        <w:fldChar w:fldCharType="begin"/>
      </w:r>
      <w:r>
        <w:rPr>
          <w:rFonts w:hint="default" w:ascii="Calibri" w:hAnsi="Calibri" w:cs="Calibri"/>
          <w:sz w:val="20"/>
          <w:szCs w:val="20"/>
        </w:rPr>
        <w:instrText xml:space="preserve"> HYPERLINK "https://cognizantonline.sharepoint.com/:u:/r/sites/GTP-Solutions/Gencsharepath/Shared%20Documents/Internship2020/FSE/DotNet/02%20-%20NUnit,%20C%23%204.5,%20ASP.Net%20Core/Handson/CalcLibrary.zip?csf=1&amp;e=aLxB66" </w:instrText>
      </w:r>
      <w:r>
        <w:rPr>
          <w:rFonts w:hint="default" w:ascii="Calibri" w:hAnsi="Calibri" w:cs="Calibri"/>
          <w:sz w:val="20"/>
          <w:szCs w:val="20"/>
        </w:rPr>
        <w:fldChar w:fldCharType="separate"/>
      </w:r>
      <w:r>
        <w:rPr>
          <w:rStyle w:val="51"/>
          <w:rFonts w:hint="default" w:ascii="Calibri" w:hAnsi="Calibri" w:eastAsia="Times New Roman" w:cs="Calibri"/>
          <w:sz w:val="20"/>
          <w:szCs w:val="20"/>
        </w:rPr>
        <w:t>here</w:t>
      </w:r>
      <w:r>
        <w:rPr>
          <w:rStyle w:val="51"/>
          <w:rFonts w:hint="default" w:ascii="Calibri" w:hAnsi="Calibri" w:eastAsia="Times New Roman" w:cs="Calibri"/>
          <w:sz w:val="20"/>
          <w:szCs w:val="20"/>
        </w:rPr>
        <w:fldChar w:fldCharType="end"/>
      </w:r>
      <w:r>
        <w:rPr>
          <w:rFonts w:hint="default" w:ascii="Calibri" w:hAnsi="Calibri" w:eastAsia="Times New Roman" w:cs="Calibri"/>
          <w:color w:val="333333"/>
          <w:sz w:val="20"/>
          <w:szCs w:val="20"/>
        </w:rPr>
        <w:t>. This will be used to write Unit test cases</w:t>
      </w:r>
      <w:r>
        <w:rPr>
          <w:rFonts w:hint="default" w:ascii="Calibri" w:hAnsi="Calibri" w:eastAsia="Times New Roman" w:cs="Calibri"/>
          <w:color w:val="333333"/>
          <w:sz w:val="20"/>
          <w:szCs w:val="20"/>
        </w:rPr>
        <w:br w:type="textWrapping"/>
      </w:r>
      <w:r>
        <w:rPr>
          <w:rFonts w:hint="default" w:ascii="Calibri" w:hAnsi="Calibri" w:eastAsia="Times New Roman" w:cs="Calibri"/>
          <w:color w:val="333333"/>
          <w:sz w:val="20"/>
          <w:szCs w:val="20"/>
        </w:rPr>
        <w:br w:type="textWrapping"/>
      </w:r>
      <w:r>
        <w:rPr>
          <w:rFonts w:hint="default" w:ascii="Calibri" w:hAnsi="Calibri" w:eastAsia="Times New Roman" w:cs="Calibri"/>
          <w:color w:val="333333"/>
          <w:sz w:val="20"/>
          <w:szCs w:val="20"/>
        </w:rPr>
        <w:t>Follow the steps listed below to write the NUnit test cases for the application.</w:t>
      </w:r>
    </w:p>
    <w:p w14:paraId="42DA68D1">
      <w:pPr>
        <w:pStyle w:val="249"/>
        <w:numPr>
          <w:ilvl w:val="0"/>
          <w:numId w:val="11"/>
        </w:numPr>
        <w:shd w:val="clear" w:color="auto" w:fill="FFFFFF"/>
        <w:spacing w:after="150" w:line="240" w:lineRule="auto"/>
        <w:rPr>
          <w:rFonts w:hint="default" w:ascii="Calibri" w:hAnsi="Calibri" w:eastAsia="Times New Roman" w:cs="Calibri"/>
          <w:color w:val="333333"/>
          <w:sz w:val="20"/>
          <w:szCs w:val="20"/>
        </w:rPr>
      </w:pPr>
      <w:r>
        <w:rPr>
          <w:rFonts w:hint="default" w:ascii="Calibri" w:hAnsi="Calibri" w:eastAsia="Times New Roman" w:cs="Calibri"/>
          <w:color w:val="333333"/>
          <w:sz w:val="20"/>
          <w:szCs w:val="20"/>
        </w:rPr>
        <w:t>Create a Unit test project(.Net Framework) in the solution provided.</w:t>
      </w:r>
    </w:p>
    <w:p w14:paraId="18BF959C">
      <w:pPr>
        <w:pStyle w:val="249"/>
        <w:numPr>
          <w:ilvl w:val="0"/>
          <w:numId w:val="11"/>
        </w:numPr>
        <w:shd w:val="clear" w:color="auto" w:fill="FFFFFF"/>
        <w:spacing w:after="150" w:line="240" w:lineRule="auto"/>
        <w:rPr>
          <w:rFonts w:hint="default" w:ascii="Calibri" w:hAnsi="Calibri" w:eastAsia="Times New Roman" w:cs="Calibri"/>
          <w:color w:val="333333"/>
          <w:sz w:val="20"/>
          <w:szCs w:val="20"/>
        </w:rPr>
      </w:pPr>
      <w:r>
        <w:rPr>
          <w:rFonts w:hint="default" w:ascii="Calibri" w:hAnsi="Calibri" w:eastAsia="Times New Roman" w:cs="Calibri"/>
          <w:color w:val="333333"/>
          <w:sz w:val="20"/>
          <w:szCs w:val="20"/>
        </w:rPr>
        <w:t>Add the CalcLibrary project as reference</w:t>
      </w:r>
      <w:bookmarkStart w:id="0" w:name="_GoBack"/>
      <w:bookmarkEnd w:id="0"/>
    </w:p>
    <w:p w14:paraId="4EF36962">
      <w:pPr>
        <w:pStyle w:val="249"/>
        <w:numPr>
          <w:ilvl w:val="0"/>
          <w:numId w:val="11"/>
        </w:numPr>
        <w:shd w:val="clear" w:color="auto" w:fill="FFFFFF"/>
        <w:spacing w:after="150" w:line="240" w:lineRule="auto"/>
        <w:rPr>
          <w:rFonts w:hint="default" w:ascii="Calibri" w:hAnsi="Calibri" w:eastAsia="Times New Roman" w:cs="Calibri"/>
          <w:color w:val="333333"/>
          <w:sz w:val="20"/>
          <w:szCs w:val="20"/>
        </w:rPr>
      </w:pPr>
      <w:r>
        <w:rPr>
          <w:rFonts w:hint="default" w:ascii="Calibri" w:hAnsi="Calibri" w:eastAsia="Times New Roman" w:cs="Calibri"/>
          <w:color w:val="333333"/>
          <w:sz w:val="20"/>
          <w:szCs w:val="20"/>
        </w:rPr>
        <w:t>Create a class “CalculatorTests” to write all the test cases for the methods in the solution</w:t>
      </w:r>
    </w:p>
    <w:p w14:paraId="12684249">
      <w:pPr>
        <w:pStyle w:val="249"/>
        <w:numPr>
          <w:ilvl w:val="0"/>
          <w:numId w:val="11"/>
        </w:numPr>
        <w:shd w:val="clear" w:color="auto" w:fill="FFFFFF"/>
        <w:spacing w:after="150" w:line="240" w:lineRule="auto"/>
        <w:rPr>
          <w:rFonts w:hint="default" w:ascii="Calibri" w:hAnsi="Calibri" w:eastAsia="Times New Roman" w:cs="Calibri"/>
          <w:color w:val="333333"/>
          <w:sz w:val="20"/>
          <w:szCs w:val="20"/>
        </w:rPr>
      </w:pPr>
      <w:r>
        <w:rPr>
          <w:rFonts w:hint="default" w:ascii="Calibri" w:hAnsi="Calibri" w:eastAsia="Times New Roman" w:cs="Calibri"/>
          <w:color w:val="333333"/>
          <w:sz w:val="20"/>
          <w:szCs w:val="20"/>
        </w:rPr>
        <w:t>Use the ‘TestFixture’, ‘SetUp’ and ‘TearDown’ attributes, to declare, initialize and cleanup activities respectively</w:t>
      </w:r>
    </w:p>
    <w:p w14:paraId="4BCD3DA6">
      <w:pPr>
        <w:pStyle w:val="249"/>
        <w:numPr>
          <w:ilvl w:val="0"/>
          <w:numId w:val="11"/>
        </w:numPr>
        <w:shd w:val="clear" w:color="auto" w:fill="FFFFFF"/>
        <w:spacing w:after="150" w:line="240" w:lineRule="auto"/>
        <w:rPr>
          <w:rFonts w:hint="default" w:ascii="Calibri" w:hAnsi="Calibri" w:eastAsia="Times New Roman" w:cs="Calibri"/>
          <w:color w:val="333333"/>
          <w:sz w:val="20"/>
          <w:szCs w:val="20"/>
        </w:rPr>
      </w:pPr>
      <w:r>
        <w:rPr>
          <w:rFonts w:hint="default" w:ascii="Calibri" w:hAnsi="Calibri" w:eastAsia="Times New Roman" w:cs="Calibri"/>
          <w:color w:val="333333"/>
          <w:sz w:val="20"/>
          <w:szCs w:val="20"/>
        </w:rPr>
        <w:t>Create a Test method to check the addition functionality</w:t>
      </w:r>
    </w:p>
    <w:p w14:paraId="61754C81">
      <w:pPr>
        <w:pStyle w:val="249"/>
        <w:numPr>
          <w:ilvl w:val="0"/>
          <w:numId w:val="11"/>
        </w:numPr>
        <w:shd w:val="clear" w:color="auto" w:fill="FFFFFF"/>
        <w:spacing w:after="150" w:line="240" w:lineRule="auto"/>
        <w:rPr>
          <w:rFonts w:hint="default" w:ascii="Calibri" w:hAnsi="Calibri" w:eastAsia="Times New Roman" w:cs="Calibri"/>
          <w:color w:val="333333"/>
          <w:sz w:val="20"/>
          <w:szCs w:val="20"/>
        </w:rPr>
      </w:pPr>
      <w:r>
        <w:rPr>
          <w:rFonts w:hint="default" w:ascii="Calibri" w:hAnsi="Calibri" w:eastAsia="Times New Roman" w:cs="Calibri"/>
          <w:color w:val="333333"/>
          <w:sz w:val="20"/>
          <w:szCs w:val="20"/>
        </w:rPr>
        <w:t>Use the ‘TestCase’ attribute to send the inputs and the expected result</w:t>
      </w:r>
    </w:p>
    <w:p w14:paraId="59586C48">
      <w:pPr>
        <w:pStyle w:val="249"/>
        <w:numPr>
          <w:ilvl w:val="0"/>
          <w:numId w:val="11"/>
        </w:numPr>
        <w:shd w:val="clear" w:color="auto" w:fill="FFFFFF"/>
        <w:spacing w:after="150" w:line="240" w:lineRule="auto"/>
        <w:rPr>
          <w:rFonts w:hint="default" w:ascii="Calibri" w:hAnsi="Calibri" w:eastAsia="Times New Roman" w:cs="Calibri"/>
          <w:color w:val="333333"/>
          <w:sz w:val="20"/>
          <w:szCs w:val="20"/>
        </w:rPr>
      </w:pPr>
      <w:r>
        <w:rPr>
          <w:rFonts w:hint="default" w:ascii="Calibri" w:hAnsi="Calibri" w:eastAsia="Times New Roman" w:cs="Calibri"/>
          <w:color w:val="333333"/>
          <w:sz w:val="20"/>
          <w:szCs w:val="20"/>
        </w:rPr>
        <w:t>Use Assert.That to check the actual and expected result match</w:t>
      </w:r>
    </w:p>
    <w:p w14:paraId="13441C42">
      <w:pPr>
        <w:pStyle w:val="249"/>
        <w:numPr>
          <w:numId w:val="0"/>
        </w:numPr>
        <w:shd w:val="clear" w:color="auto" w:fill="FFFFFF"/>
        <w:spacing w:after="150" w:line="240" w:lineRule="auto"/>
        <w:contextualSpacing/>
        <w:rPr>
          <w:rFonts w:hint="default" w:ascii="Calibri" w:hAnsi="Calibri" w:eastAsia="Times New Roman" w:cs="Calibri"/>
          <w:b/>
          <w:bCs/>
          <w:color w:val="333333"/>
          <w:sz w:val="24"/>
          <w:szCs w:val="24"/>
        </w:rPr>
      </w:pPr>
    </w:p>
    <w:p w14:paraId="62074429">
      <w:pPr>
        <w:pStyle w:val="249"/>
        <w:numPr>
          <w:numId w:val="0"/>
        </w:numPr>
        <w:shd w:val="clear" w:color="auto" w:fill="FFFFFF"/>
        <w:spacing w:after="150" w:line="240" w:lineRule="auto"/>
        <w:contextualSpacing/>
        <w:rPr>
          <w:rFonts w:hint="default" w:ascii="Calibri" w:hAnsi="Calibri" w:eastAsia="Times New Roman" w:cs="Calibri"/>
          <w:b/>
          <w:bCs/>
          <w:color w:val="333333"/>
          <w:sz w:val="24"/>
          <w:szCs w:val="24"/>
          <w:lang w:val="en-US"/>
        </w:rPr>
      </w:pPr>
      <w:r>
        <w:rPr>
          <w:rFonts w:hint="default" w:ascii="Calibri" w:hAnsi="Calibri" w:eastAsia="Times New Roman" w:cs="Calibri"/>
          <w:b/>
          <w:bCs/>
          <w:color w:val="333333"/>
          <w:sz w:val="24"/>
          <w:szCs w:val="24"/>
        </w:rPr>
        <w:t xml:space="preserve"> CalcLibrary project</w:t>
      </w:r>
      <w:r>
        <w:rPr>
          <w:rFonts w:hint="default" w:ascii="Calibri" w:hAnsi="Calibri" w:eastAsia="Times New Roman" w:cs="Calibri"/>
          <w:b/>
          <w:bCs/>
          <w:color w:val="333333"/>
          <w:sz w:val="24"/>
          <w:szCs w:val="24"/>
          <w:lang w:val="en-US"/>
        </w:rPr>
        <w:t xml:space="preserve"> : Calculator.cs</w:t>
      </w:r>
    </w:p>
    <w:p w14:paraId="05D6521B">
      <w:pPr>
        <w:pStyle w:val="249"/>
        <w:numPr>
          <w:numId w:val="0"/>
        </w:numPr>
        <w:shd w:val="clear" w:color="auto" w:fill="FFFFFF"/>
        <w:spacing w:after="150" w:line="240" w:lineRule="auto"/>
        <w:contextualSpacing/>
        <w:rPr>
          <w:rFonts w:hint="default" w:ascii="Calibri" w:hAnsi="Calibri" w:eastAsia="Times New Roman" w:cs="Calibri"/>
          <w:b/>
          <w:bCs/>
          <w:color w:val="333333"/>
          <w:sz w:val="24"/>
          <w:szCs w:val="24"/>
          <w:lang w:val="en-US"/>
        </w:rPr>
      </w:pPr>
    </w:p>
    <w:p w14:paraId="459331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CalcLibrary</w:t>
      </w:r>
    </w:p>
    <w:p w14:paraId="52F8B8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3AD8C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14C5E6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EFF2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Calculator</w:t>
      </w:r>
    </w:p>
    <w:p w14:paraId="3C80FF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3E459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b)</w:t>
      </w:r>
    </w:p>
    <w:p w14:paraId="085FB0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60B90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 + b;</w:t>
      </w:r>
    </w:p>
    <w:p w14:paraId="55299D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49E01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Subtract(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b)</w:t>
      </w:r>
    </w:p>
    <w:p w14:paraId="422F16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ECCB3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 - b;</w:t>
      </w:r>
    </w:p>
    <w:p w14:paraId="4843AC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09147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Multiply(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b)</w:t>
      </w:r>
    </w:p>
    <w:p w14:paraId="4A73B4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506D8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 * b;</w:t>
      </w:r>
    </w:p>
    <w:p w14:paraId="1C2CA1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0BFBD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Divide(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b)</w:t>
      </w:r>
    </w:p>
    <w:p w14:paraId="550402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49273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(b == 0)</w:t>
      </w:r>
    </w:p>
    <w:p w14:paraId="36FA89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DivideByZeroException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"Division by zero is not allowed."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87AB3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)a / b;</w:t>
      </w:r>
    </w:p>
    <w:p w14:paraId="7FF24A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325BD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577E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</w:t>
      </w:r>
    </w:p>
    <w:p w14:paraId="144BE1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CEB1D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38BCFD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59BE5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70B9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0346B3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2CD03C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3581C1AA">
      <w:pPr>
        <w:pStyle w:val="85"/>
        <w:keepNext w:val="0"/>
        <w:keepLines w:val="0"/>
        <w:widowControl/>
        <w:suppressLineNumbers w:val="0"/>
        <w:rPr>
          <w:rStyle w:val="44"/>
          <w:rFonts w:hint="default" w:ascii="Calibri" w:hAnsi="Calibri" w:cs="Calibri"/>
          <w:b/>
          <w:bCs/>
          <w:sz w:val="20"/>
          <w:szCs w:val="20"/>
        </w:rPr>
      </w:pPr>
      <w:r>
        <w:rPr>
          <w:rFonts w:hint="default" w:ascii="Calibri" w:hAnsi="Calibri" w:eastAsia="Times New Roman" w:cs="Calibri"/>
          <w:color w:val="333333"/>
          <w:sz w:val="20"/>
          <w:szCs w:val="20"/>
          <w:lang w:val="en-US"/>
        </w:rPr>
        <w:t xml:space="preserve">Created a Unit testing project Inside the solution and added reference to our application . Created  a Test class </w:t>
      </w:r>
      <w:r>
        <w:rPr>
          <w:rFonts w:hint="default" w:ascii="Calibri" w:hAnsi="Calibri" w:eastAsia="Times New Roman" w:cs="Calibri"/>
          <w:b/>
          <w:bCs/>
          <w:color w:val="333333"/>
          <w:sz w:val="20"/>
          <w:szCs w:val="20"/>
          <w:lang w:val="en-US"/>
        </w:rPr>
        <w:t xml:space="preserve">CalculatorTest.cs  </w:t>
      </w:r>
      <w:r>
        <w:rPr>
          <w:rFonts w:hint="default" w:ascii="Calibri" w:hAnsi="Calibri" w:eastAsia="Times New Roman" w:cs="Calibri"/>
          <w:b w:val="0"/>
          <w:bCs w:val="0"/>
          <w:color w:val="333333"/>
          <w:sz w:val="20"/>
          <w:szCs w:val="20"/>
          <w:lang w:val="en-US"/>
        </w:rPr>
        <w:t>and install the packages</w:t>
      </w:r>
      <w:r>
        <w:rPr>
          <w:rFonts w:hint="default" w:ascii="Calibri" w:hAnsi="Calibri" w:eastAsia="Times New Roman" w:cs="Calibri"/>
          <w:b/>
          <w:bCs/>
          <w:color w:val="333333"/>
          <w:sz w:val="20"/>
          <w:szCs w:val="20"/>
          <w:lang w:val="en-US"/>
        </w:rPr>
        <w:t xml:space="preserve"> Nunit,  </w:t>
      </w:r>
      <w:r>
        <w:rPr>
          <w:rStyle w:val="44"/>
          <w:rFonts w:hint="default" w:ascii="Calibri" w:hAnsi="Calibri" w:cs="Calibri"/>
          <w:b/>
          <w:bCs/>
          <w:sz w:val="20"/>
          <w:szCs w:val="20"/>
        </w:rPr>
        <w:t>NUnit3TestAdapter</w:t>
      </w:r>
      <w:r>
        <w:rPr>
          <w:rStyle w:val="44"/>
          <w:rFonts w:hint="default" w:ascii="Calibri" w:hAnsi="Calibri" w:cs="Calibri"/>
          <w:b/>
          <w:bCs/>
          <w:sz w:val="20"/>
          <w:szCs w:val="20"/>
          <w:lang w:val="en-US"/>
        </w:rPr>
        <w:t xml:space="preserve"> and </w:t>
      </w:r>
      <w:r>
        <w:rPr>
          <w:rFonts w:hint="default" w:ascii="Calibri" w:hAnsi="Calibri" w:cs="Calibri"/>
          <w:b/>
          <w:bCs/>
          <w:sz w:val="20"/>
          <w:szCs w:val="20"/>
        </w:rPr>
        <w:t xml:space="preserve"> </w:t>
      </w:r>
      <w:r>
        <w:rPr>
          <w:rStyle w:val="44"/>
          <w:rFonts w:hint="default" w:ascii="Calibri" w:hAnsi="Calibri" w:cs="Calibri"/>
          <w:b/>
          <w:bCs/>
          <w:sz w:val="20"/>
          <w:szCs w:val="20"/>
        </w:rPr>
        <w:t>Microsoft.NET.Test.Sdk</w:t>
      </w:r>
    </w:p>
    <w:p w14:paraId="2B47932A">
      <w:pPr>
        <w:pStyle w:val="8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4150" cy="2959735"/>
            <wp:effectExtent l="0" t="0" r="6350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550AB">
      <w:pPr>
        <w:pStyle w:val="85"/>
        <w:keepNext w:val="0"/>
        <w:keepLines w:val="0"/>
        <w:widowControl/>
        <w:suppressLineNumbers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Code Implementation:</w:t>
      </w:r>
    </w:p>
    <w:p w14:paraId="0D0B3C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NUnit.Framework;</w:t>
      </w:r>
    </w:p>
    <w:p w14:paraId="651A8D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CalcLibrary;</w:t>
      </w:r>
    </w:p>
    <w:p w14:paraId="6EF759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B5B7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CalcLibrary.Tests</w:t>
      </w:r>
    </w:p>
    <w:p w14:paraId="5D085A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627A9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TestFixture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57DDA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CalculatorTests</w:t>
      </w:r>
    </w:p>
    <w:p w14:paraId="5AFB8C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99348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Calculator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calculator;</w:t>
      </w:r>
    </w:p>
    <w:p w14:paraId="3A85AA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1335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1B9AD9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Init()</w:t>
      </w:r>
    </w:p>
    <w:p w14:paraId="24B553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55482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calculator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Calculator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58407C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AFD07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802C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TearDown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C23E5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Cleanup()</w:t>
      </w:r>
    </w:p>
    <w:p w14:paraId="7EB108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1A84F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Optional cleanup</w:t>
      </w:r>
    </w:p>
    <w:p w14:paraId="4ED05E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56803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8CC0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26D80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(2, 3, 5)]</w:t>
      </w:r>
    </w:p>
    <w:p w14:paraId="6E3304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(-1, -1, -2)]</w:t>
      </w:r>
    </w:p>
    <w:p w14:paraId="77DDE3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(100, 200, 300)]</w:t>
      </w:r>
    </w:p>
    <w:p w14:paraId="2765D1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Add_WhenCalled_ReturnsCorrectSum(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expected)</w:t>
      </w:r>
    </w:p>
    <w:p w14:paraId="5A528C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DF234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calculator.Add(a, b);</w:t>
      </w:r>
    </w:p>
    <w:p w14:paraId="558B9E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.That(result,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.EqualTo(expected));</w:t>
      </w:r>
    </w:p>
    <w:p w14:paraId="2D7ABB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4DD52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0512B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8E9DDAC">
      <w:pPr>
        <w:jc w:val="both"/>
        <w:rPr>
          <w:rFonts w:hint="default" w:ascii="Calibri" w:hAnsi="Calibri" w:eastAsia="Times New Roman" w:cs="Calibri"/>
          <w:b/>
          <w:bCs/>
          <w:color w:val="333333"/>
          <w:sz w:val="20"/>
          <w:szCs w:val="20"/>
          <w:lang w:val="en-US"/>
        </w:rPr>
      </w:pPr>
    </w:p>
    <w:p w14:paraId="14713C2C">
      <w:pPr>
        <w:rPr>
          <w:rFonts w:hint="default" w:ascii="Calibri" w:hAnsi="Calibri" w:cs="Calibri"/>
          <w:sz w:val="20"/>
          <w:szCs w:val="20"/>
        </w:rPr>
      </w:pPr>
    </w:p>
    <w:p w14:paraId="09560A63">
      <w:pPr>
        <w:rPr>
          <w:rFonts w:hint="default" w:ascii="Calibri" w:hAnsi="Calibri" w:cs="Calibri"/>
          <w:sz w:val="20"/>
          <w:szCs w:val="20"/>
        </w:rPr>
      </w:pPr>
    </w:p>
    <w:p w14:paraId="7BA213E2">
      <w:r>
        <w:drawing>
          <wp:inline distT="0" distB="0" distL="114300" distR="114300">
            <wp:extent cx="5268595" cy="2668905"/>
            <wp:effectExtent l="0" t="0" r="190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9D207"/>
    <w:p w14:paraId="6997775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All the three test cases passed. </w:t>
      </w: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394A0DA6"/>
    <w:multiLevelType w:val="multilevel"/>
    <w:tmpl w:val="394A0DA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1"/>
  <w:displayBackgroundShape w:val="1"/>
  <w:bordersDoNotSurroundHeader w:val="0"/>
  <w:bordersDoNotSurroundFooter w:val="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4DF1812"/>
    <w:rsid w:val="2C0A76BD"/>
    <w:rsid w:val="59C6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24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2025-07-02T09:56:00Z</dcterms:created>
  <dc:creator>DIPANJAN SAHA</dc:creator>
  <cp:lastModifiedBy>KIIT</cp:lastModifiedBy>
  <dcterms:modified xsi:type="dcterms:W3CDTF">2025-07-04T23:25:19Z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FB25E6144B4D4896AF0EC9B530D99A4D_11</vt:lpwstr>
  </property>
</Properties>
</file>