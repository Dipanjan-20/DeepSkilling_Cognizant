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81C0E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Functions</w:t>
      </w:r>
    </w:p>
    <w:p w14:paraId="561FA0CB">
      <w:pPr>
        <w:jc w:val="both"/>
        <w:rPr>
          <w:rFonts w:hint="default"/>
          <w:sz w:val="56"/>
          <w:szCs w:val="56"/>
          <w:lang w:val="en-US"/>
        </w:rPr>
      </w:pPr>
    </w:p>
    <w:p w14:paraId="1FC62FE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Exercise-1 : Create a scalar function :</w:t>
      </w:r>
    </w:p>
    <w:p w14:paraId="5AA56295">
      <w:pPr>
        <w:jc w:val="both"/>
        <w:rPr>
          <w:rFonts w:hint="default"/>
          <w:sz w:val="36"/>
          <w:szCs w:val="36"/>
          <w:lang w:val="en-US"/>
        </w:rPr>
      </w:pPr>
    </w:p>
    <w:p w14:paraId="34476F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fn_CalculateAnnualSalary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@MonthlySalary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 w14:paraId="1C990C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3A471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938BD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7320EE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@MonthlySalary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0C5B5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7A474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9CBE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B7781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07E27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524E8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4542D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95018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MonthlySalary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43138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</w:p>
    <w:p w14:paraId="140D8E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467F1AE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199FD04">
      <w:pPr>
        <w:jc w:val="both"/>
        <w:rPr>
          <w:rFonts w:hint="default" w:ascii="Calibri" w:hAnsi="Calibri" w:eastAsia="Consolas" w:cs="Calibri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005AEE9D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66D46599">
      <w:pPr>
        <w:jc w:val="both"/>
      </w:pPr>
      <w:r>
        <w:drawing>
          <wp:inline distT="0" distB="0" distL="114300" distR="114300">
            <wp:extent cx="5267325" cy="3277870"/>
            <wp:effectExtent l="0" t="0" r="31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625D">
      <w:pPr>
        <w:jc w:val="both"/>
      </w:pPr>
    </w:p>
    <w:p w14:paraId="3CC4DC19">
      <w:pPr>
        <w:jc w:val="both"/>
      </w:pPr>
    </w:p>
    <w:p w14:paraId="59575E53">
      <w:pPr>
        <w:jc w:val="both"/>
      </w:pPr>
    </w:p>
    <w:p w14:paraId="274EEA94">
      <w:pPr>
        <w:jc w:val="both"/>
      </w:pPr>
    </w:p>
    <w:p w14:paraId="552D4274">
      <w:pPr>
        <w:jc w:val="both"/>
      </w:pPr>
    </w:p>
    <w:p w14:paraId="3CDCBA2B">
      <w:pPr>
        <w:jc w:val="both"/>
      </w:pPr>
    </w:p>
    <w:p w14:paraId="4E598046">
      <w:pPr>
        <w:jc w:val="both"/>
      </w:pPr>
    </w:p>
    <w:p w14:paraId="6C9A2386">
      <w:pPr>
        <w:jc w:val="both"/>
      </w:pPr>
    </w:p>
    <w:p w14:paraId="5B84A15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Exercise-2 : Return from a scalar function </w:t>
      </w:r>
    </w:p>
    <w:p w14:paraId="566A00A2">
      <w:pPr>
        <w:jc w:val="both"/>
        <w:rPr>
          <w:rFonts w:hint="default"/>
          <w:sz w:val="36"/>
          <w:szCs w:val="36"/>
          <w:lang w:val="en-US"/>
        </w:rPr>
      </w:pPr>
    </w:p>
    <w:p w14:paraId="6EF842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9954F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C4DB5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07CD9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MonthlySalary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70831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</w:p>
    <w:p w14:paraId="1C2DB7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3A1C5A5B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62B8C45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593D3A9">
      <w:pPr>
        <w:jc w:val="both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31CA7D6D">
      <w:pPr>
        <w:jc w:val="both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Output:</w:t>
      </w:r>
      <w:bookmarkStart w:id="0" w:name="_GoBack"/>
      <w:bookmarkEnd w:id="0"/>
    </w:p>
    <w:p w14:paraId="109F65B2">
      <w:pPr>
        <w:jc w:val="both"/>
        <w:rPr>
          <w:rFonts w:hint="default"/>
          <w:lang w:val="en-US"/>
        </w:rPr>
      </w:pPr>
    </w:p>
    <w:p w14:paraId="25075B32">
      <w:pPr>
        <w:jc w:val="both"/>
      </w:pPr>
      <w:r>
        <w:drawing>
          <wp:inline distT="0" distB="0" distL="114300" distR="114300">
            <wp:extent cx="5269865" cy="28473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35CC">
      <w:pPr>
        <w:jc w:val="both"/>
      </w:pPr>
    </w:p>
    <w:p w14:paraId="055E8BC1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6C5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2025-06-27T18:17:00Z</dcterms:created>
  <dc:creator>DIPANJAN SAHA</dc:creator>
  <cp:lastModifiedBy>DIPANJAN SAHA</cp:lastModifiedBy>
  <dcterms:modified xsi:type="dcterms:W3CDTF">2025-06-27T19:36:49Z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47D6B48CDFEA404C942FBDA11A9B3463_11</vt:lpwstr>
  </property>
</Properties>
</file>