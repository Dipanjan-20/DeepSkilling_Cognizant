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6EFA31">
      <w:pPr>
        <w:jc w:val="center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Procedures</w:t>
      </w:r>
    </w:p>
    <w:p w14:paraId="0AB46A28">
      <w:pPr>
        <w:jc w:val="both"/>
        <w:rPr>
          <w:rFonts w:hint="default"/>
          <w:sz w:val="40"/>
          <w:szCs w:val="40"/>
          <w:lang w:val="en-US"/>
        </w:rPr>
      </w:pPr>
    </w:p>
    <w:p w14:paraId="558ABE7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EmployeeManagement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83BF50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2FE5EF5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43317B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EmployeeManagement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8029E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533F29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departmentsTable</w:t>
      </w:r>
    </w:p>
    <w:p w14:paraId="367913C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71FAAE5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DepartmentID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E7DC83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DepartmentName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D7DEED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34BFEE2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D0D60E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employeesTable</w:t>
      </w:r>
    </w:p>
    <w:p w14:paraId="749DA6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18566D9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6BA72F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553367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LastName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00EB97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DepartmentID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F3638D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E780FA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JoinDate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</w:p>
    <w:p w14:paraId="370E450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640871B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38068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Insert Departments (unchanged)</w:t>
      </w:r>
    </w:p>
    <w:p w14:paraId="4372590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1CFFCDB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'HR'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B7400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'Finance'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AF7960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'IT'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6F02EF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'Marketing'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1F5D058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B3F41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Insert Employees (Indian Names + More Data)</w:t>
      </w:r>
    </w:p>
    <w:p w14:paraId="4CF1B1C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JoinDate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28EA508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'John'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'Doe'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'2020-01-15'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BE0A4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'Jane'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'Smith'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'2019-03-22'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10E1E2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'Michael'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'Johnson'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'2018-07-30'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126640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'Emily'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'Davis'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5500.00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'2021-11-05'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B58EE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'Rahul'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'Sharma'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5200.00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'2022-01-10'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0A01C2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'Priya'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'Agarwal'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6100.00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'2022-06-18'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42604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'Amit'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'Verma'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7300.00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'2022-02-01'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2BE17A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'Neha'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'Patel'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5400.00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'2021-09-20'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bookmarkStart w:id="0" w:name="_GoBack"/>
      <w:bookmarkEnd w:id="0"/>
    </w:p>
    <w:p w14:paraId="2ED945A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'Vikram'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'Singh'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7100.00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'2023-01-05'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61576D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'Kavita'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'Rao'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4900.00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'2023-02-14'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20A1D9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'Anil'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'Mehta'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6300.00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'2020-12-30'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24FC5C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'Sneha'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'Kumar'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7500.00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'2024-03-12'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DB2C30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'Rohan'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'Gupta'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5800.00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'2024-04-10'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69D6AEE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BB9B1D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--creating a procedure</w:t>
      </w:r>
      <w:r>
        <w:rPr>
          <w:rFonts w:hint="default" w:ascii="Consolas" w:hAnsi="Consolas" w:eastAsia="Consolas"/>
          <w:color w:val="008000"/>
          <w:sz w:val="28"/>
          <w:szCs w:val="28"/>
          <w:lang w:val="en-US"/>
        </w:rPr>
        <w:t xml:space="preserve"> Exercise 1</w:t>
      </w:r>
    </w:p>
    <w:p w14:paraId="25B94F6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sp_InsertEmployee</w:t>
      </w:r>
    </w:p>
    <w:p w14:paraId="47FD9BD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FFB834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@LastName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DFCF42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@DepartmentID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722F63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D002CF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@JoinDate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</w:p>
    <w:p w14:paraId="7C8974E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20B1FC2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2BAB043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JoinDate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390E2DF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@Salary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@JoinDate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0199AB2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77F560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91D5EC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sp_InsertEmployee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'Dipanjan'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'Saha'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6200.00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'2022-02-01'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47A0E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F75053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--return value from procedure</w:t>
      </w:r>
    </w:p>
    <w:p w14:paraId="01FA26F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sp_GetEmployeeCountByDepartment</w:t>
      </w:r>
    </w:p>
    <w:p w14:paraId="645C59A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@DepartmentID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 w14:paraId="6B07160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0E2C6B2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519C129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TotalEmployees</w:t>
      </w:r>
    </w:p>
    <w:p w14:paraId="2985B2D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 w14:paraId="0C65809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5BB79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C813A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37BC23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sp_GetEmployeeCountByDepartment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8A72E5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08EB445">
      <w:pPr>
        <w:jc w:val="both"/>
        <w:rPr>
          <w:rFonts w:hint="default"/>
          <w:sz w:val="36"/>
          <w:szCs w:val="36"/>
          <w:lang w:val="en-US"/>
        </w:rPr>
      </w:pPr>
    </w:p>
    <w:p w14:paraId="7D6346A9">
      <w:pPr>
        <w:jc w:val="both"/>
      </w:pPr>
      <w:r>
        <w:drawing>
          <wp:inline distT="0" distB="0" distL="114300" distR="114300">
            <wp:extent cx="5269865" cy="3030855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7E4A9">
      <w:pPr>
        <w:jc w:val="both"/>
        <w:rPr>
          <w:rFonts w:hint="default"/>
          <w:lang w:val="en-US"/>
        </w:rPr>
      </w:pPr>
    </w:p>
    <w:p w14:paraId="7BA213E2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Exercise-4</w:t>
      </w:r>
    </w:p>
    <w:p w14:paraId="30B0E4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 execute a stored procedure </w:t>
      </w:r>
    </w:p>
    <w:p w14:paraId="795C190D">
      <w:pPr>
        <w:rPr>
          <w:rFonts w:hint="default"/>
          <w:lang w:val="en-US"/>
        </w:rPr>
      </w:pPr>
    </w:p>
    <w:p w14:paraId="5FCAF644"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sp_GetEmployeeCountByDepartment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 xml:space="preserve"> </w:t>
      </w:r>
      <w:r>
        <w:rPr>
          <w:rFonts w:hint="default" w:ascii="Calibri" w:hAnsi="Calibri" w:eastAsia="Consolas" w:cs="Calibri"/>
          <w:color w:val="808080"/>
          <w:sz w:val="19"/>
          <w:szCs w:val="24"/>
          <w:lang w:val="en-US"/>
        </w:rPr>
        <w:t>--we run this query to execute a stored procedure</w:t>
      </w:r>
    </w:p>
    <w:p w14:paraId="1ED89960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isplayBackgroundShape w:val="1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DF1812"/>
    <w:rsid w:val="63E0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2025-06-27T17:59:00Z</dcterms:created>
  <dc:creator>KIIT</dc:creator>
  <cp:lastModifiedBy>DIPANJAN SAHA</cp:lastModifiedBy>
  <dcterms:modified xsi:type="dcterms:W3CDTF">2025-06-27T18:17:24Z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2EAFC09B2DEA4B22A8C028415CD3C15C_11</vt:lpwstr>
  </property>
</Properties>
</file>