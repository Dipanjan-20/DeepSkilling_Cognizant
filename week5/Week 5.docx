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070FF"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Week 5 </w:t>
      </w:r>
      <w:bookmarkStart w:id="0" w:name="_GoBack"/>
      <w:bookmarkEnd w:id="0"/>
    </w:p>
    <w:p w14:paraId="5A53F151"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</w:pPr>
    </w:p>
    <w:p w14:paraId="27055AF8"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Implement JWT Authentication in ASP.NET Core Web API </w:t>
      </w:r>
    </w:p>
    <w:p w14:paraId="7F1030CE"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4F81BD"/>
          <w:kern w:val="0"/>
          <w:sz w:val="32"/>
          <w:szCs w:val="32"/>
          <w:lang w:val="en-US" w:eastAsia="zh-CN" w:bidi="ar"/>
        </w:rPr>
      </w:pPr>
    </w:p>
    <w:p w14:paraId="7C03AA6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Model</w:t>
      </w:r>
    </w:p>
    <w:p w14:paraId="4733EDA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  <w:lang w:val="en-US"/>
        </w:rPr>
      </w:pPr>
    </w:p>
    <w:p w14:paraId="60D29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JwtAuthApi.Models</w:t>
      </w:r>
    </w:p>
    <w:p w14:paraId="6E77A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CB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1296A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8EF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7E3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1F4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25C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A784E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  <w:lang w:val="en-US"/>
        </w:rPr>
      </w:pPr>
    </w:p>
    <w:p w14:paraId="34F32B1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AuthController</w:t>
      </w:r>
    </w:p>
    <w:p w14:paraId="01BE0E8C">
      <w:pPr>
        <w:rPr>
          <w:rFonts w:hint="default"/>
          <w:lang w:val="en-US"/>
        </w:rPr>
      </w:pPr>
    </w:p>
    <w:p w14:paraId="68E37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JwtAuthApi.Models;</w:t>
      </w:r>
    </w:p>
    <w:p w14:paraId="4AE61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A06D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0A731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0A8B5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08F39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DF56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D06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B67C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9DC2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BD66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A6A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5921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1DC5B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05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52E42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12CF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4B8AA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6D72B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945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18BE5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D9E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46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3FDEC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69C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Replace with real validation (e.g., database check)</w:t>
      </w:r>
    </w:p>
    <w:p w14:paraId="1ECD6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"DipanjanSaha"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"qwerty1234"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537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31B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E4D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0766D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62BF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9209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CBF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18400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3187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81E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5BAD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"ThisIsASecretKeyForJwtTokenWithProperLength"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B89C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0A010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B46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4DF59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24B8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</w:p>
    <w:p w14:paraId="63AFE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23697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0C993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096F0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77C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95B1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D13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EF1531">
      <w:pPr>
        <w:rPr>
          <w:rFonts w:hint="default"/>
          <w:lang w:val="en-US"/>
        </w:rPr>
      </w:pPr>
    </w:p>
    <w:p w14:paraId="33B1A114">
      <w:pPr>
        <w:rPr>
          <w:rFonts w:hint="default"/>
          <w:lang w:val="en-US"/>
        </w:rPr>
      </w:pPr>
    </w:p>
    <w:p w14:paraId="7829EA0D"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SecretController</w:t>
      </w:r>
    </w:p>
    <w:p w14:paraId="04585080">
      <w:pPr>
        <w:rPr>
          <w:rFonts w:hint="default"/>
          <w:lang w:val="en-US"/>
        </w:rPr>
      </w:pPr>
    </w:p>
    <w:p w14:paraId="41168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1866B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4C56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0D3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C74B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617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SecretController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BCA8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30D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DB10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FD8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GetSecret()</w:t>
      </w:r>
    </w:p>
    <w:p w14:paraId="6763A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B6D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secret message."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7D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4E4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78F0B">
      <w:pPr>
        <w:rPr>
          <w:rFonts w:hint="default"/>
          <w:lang w:val="en-US"/>
        </w:rPr>
      </w:pPr>
    </w:p>
    <w:p w14:paraId="36D1A9F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Program.cs</w:t>
      </w:r>
    </w:p>
    <w:p w14:paraId="481BADB1">
      <w:pPr>
        <w:rPr>
          <w:rFonts w:hint="default"/>
          <w:lang w:val="en-US"/>
        </w:rPr>
      </w:pPr>
    </w:p>
    <w:p w14:paraId="5A56D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68939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543F3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794E4D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23D7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D61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A1F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7AE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</w:t>
      </w:r>
    </w:p>
    <w:p w14:paraId="35B18F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744E2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0115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F15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Add Swagger with JWT Authorization support</w:t>
      </w:r>
    </w:p>
    <w:p w14:paraId="356FC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builder.Services.AddSwaggerGen(options =&gt;</w:t>
      </w:r>
    </w:p>
    <w:p w14:paraId="4772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A34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3D24D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126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C65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</w:p>
    <w:p w14:paraId="323F2B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6E411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841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🔐 Add JWT Bearer to Swagger</w:t>
      </w:r>
    </w:p>
    <w:p w14:paraId="6D5C6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241C7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E46B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8ECC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.ApiKey,</w:t>
      </w:r>
    </w:p>
    <w:p w14:paraId="79DD2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970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B08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05906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JWT token like this: Bearer &lt;your-token&gt;"</w:t>
      </w:r>
    </w:p>
    <w:p w14:paraId="3E525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73A6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6E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2B774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A3B6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E5A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6E93D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2614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779E8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034B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EB8B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</w:t>
      </w:r>
    </w:p>
    <w:p w14:paraId="7D6B2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B02D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3CA46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19A38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623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E4B2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6E7108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FF3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JWT Authentication Setup</w:t>
      </w:r>
    </w:p>
    <w:p w14:paraId="7BA43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.AuthenticationScheme)</w:t>
      </w:r>
    </w:p>
    <w:p w14:paraId="71EDB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0A959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97D8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jwtSettings = builder.Configuration.GetSection(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7C8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106D42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8B7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8AE0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928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903A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C408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1302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46AA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07B1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A97A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1AA4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53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24B4D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2CD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0BCB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B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🔧 Middleware</w:t>
      </w:r>
    </w:p>
    <w:p w14:paraId="0D54E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0EEB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8A7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0C3E4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719F3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F9C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9B3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4E363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24B1A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738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CC6C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EC5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3B368BD2">
      <w:r>
        <w:drawing>
          <wp:inline distT="0" distB="0" distL="114300" distR="114300">
            <wp:extent cx="5260975" cy="29578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DB88"/>
    <w:p w14:paraId="0C40E28C"/>
    <w:p w14:paraId="43B7ED7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Jwt token generation for authorization</w:t>
      </w:r>
    </w:p>
    <w:p w14:paraId="5D734116"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6358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isplayBackgroundShape w:val="1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3EE1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2025-07-19T22:22:00Z</dcterms:created>
  <dc:creator>KIIT</dc:creator>
  <cp:lastModifiedBy>DIPANJAN SAHA</cp:lastModifiedBy>
  <dcterms:modified xsi:type="dcterms:W3CDTF">2025-07-19T22:37:19Z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7C9F34DD355A4A5589CB7CF9DEEC8E95_11</vt:lpwstr>
  </property>
</Properties>
</file>