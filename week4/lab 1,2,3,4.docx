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888E8E"/>
    <w:p w14:paraId="577CDED9">
      <w:pPr>
        <w:jc w:val="center"/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Week 4</w:t>
      </w:r>
    </w:p>
    <w:p w14:paraId="679BD06B">
      <w:pPr>
        <w:jc w:val="center"/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Entirty Framework</w:t>
      </w:r>
    </w:p>
    <w:p w14:paraId="3F9E94E6">
      <w:pPr>
        <w:jc w:val="both"/>
        <w:rPr>
          <w:rFonts w:hint="default"/>
          <w:sz w:val="52"/>
          <w:szCs w:val="52"/>
          <w:lang w:val="en-US"/>
        </w:rPr>
      </w:pPr>
    </w:p>
    <w:p w14:paraId="5B36920C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Lab 1 : Understanding of the setup and installing frameworks for our solution .</w:t>
      </w:r>
    </w:p>
    <w:p w14:paraId="36A96609">
      <w:pPr>
        <w:rPr>
          <w:rFonts w:hint="default"/>
          <w:sz w:val="36"/>
          <w:szCs w:val="36"/>
          <w:lang w:val="en-US"/>
        </w:rPr>
      </w:pPr>
    </w:p>
    <w:p w14:paraId="18C2A536">
      <w:r>
        <w:drawing>
          <wp:inline distT="0" distB="0" distL="114300" distR="114300">
            <wp:extent cx="5268595" cy="2402840"/>
            <wp:effectExtent l="0" t="0" r="1905" b="1016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0AD5E"/>
    <w:p w14:paraId="3DDC576C"/>
    <w:p w14:paraId="4950B39C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Lab 2 : Setting up the Database context </w:t>
      </w:r>
    </w:p>
    <w:p w14:paraId="5A887EF3">
      <w:pPr>
        <w:rPr>
          <w:rFonts w:hint="default"/>
          <w:sz w:val="36"/>
          <w:szCs w:val="36"/>
          <w:lang w:val="en-US"/>
        </w:rPr>
      </w:pPr>
    </w:p>
    <w:p w14:paraId="1F88C08F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Category:</w:t>
      </w:r>
    </w:p>
    <w:p w14:paraId="29F34A4E">
      <w:pPr>
        <w:rPr>
          <w:rFonts w:hint="default"/>
          <w:sz w:val="36"/>
          <w:szCs w:val="36"/>
          <w:lang w:val="en-US"/>
        </w:rPr>
      </w:pPr>
    </w:p>
    <w:p w14:paraId="73CA6A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663AB2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6609BC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1827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</w:t>
      </w:r>
    </w:p>
    <w:p w14:paraId="2CA9A4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7E682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</w:p>
    <w:p w14:paraId="0F2D86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988CA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27701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.Empty;</w:t>
      </w:r>
    </w:p>
    <w:p w14:paraId="2073C4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Products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277107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96CD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648CB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5473E8D">
      <w:pPr>
        <w:rPr>
          <w:rFonts w:hint="default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</w:t>
      </w:r>
    </w:p>
    <w:p w14:paraId="28A4BDB3">
      <w:pPr>
        <w:rPr>
          <w:rFonts w:hint="default"/>
          <w:lang w:val="en-US"/>
        </w:rPr>
      </w:pPr>
    </w:p>
    <w:p w14:paraId="059C997E">
      <w:pPr>
        <w:rPr>
          <w:rFonts w:hint="default"/>
          <w:lang w:val="en-US"/>
        </w:rPr>
      </w:pPr>
    </w:p>
    <w:p w14:paraId="5A1F7B93">
      <w:pPr>
        <w:rPr>
          <w:rFonts w:hint="default"/>
          <w:lang w:val="en-US"/>
        </w:rPr>
      </w:pPr>
    </w:p>
    <w:p w14:paraId="5AC8B3F4">
      <w:pPr>
        <w:rPr>
          <w:rFonts w:hint="default"/>
          <w:lang w:val="en-US"/>
        </w:rPr>
      </w:pPr>
    </w:p>
    <w:p w14:paraId="6E9472B4">
      <w:pPr>
        <w:rPr>
          <w:rFonts w:hint="default"/>
          <w:lang w:val="en-US"/>
        </w:rPr>
      </w:pPr>
    </w:p>
    <w:p w14:paraId="786C58A3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Products :</w:t>
      </w:r>
    </w:p>
    <w:p w14:paraId="4A1A72C0">
      <w:pPr>
        <w:rPr>
          <w:rFonts w:hint="default"/>
          <w:sz w:val="36"/>
          <w:szCs w:val="36"/>
          <w:lang w:val="en-US"/>
        </w:rPr>
      </w:pPr>
    </w:p>
    <w:p w14:paraId="5322A8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23EFA1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03D962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23B4C6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000D18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5A8044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5EA59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</w:t>
      </w:r>
    </w:p>
    <w:p w14:paraId="40E833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C13DF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</w:p>
    <w:p w14:paraId="6C8BEC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CB1AD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094CF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.Empty;</w:t>
      </w:r>
    </w:p>
    <w:p w14:paraId="3FB819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9C0B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2E75B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11D43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!;</w:t>
      </w:r>
    </w:p>
    <w:p w14:paraId="687384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E2800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18754BE">
      <w:pPr>
        <w:rPr>
          <w:rFonts w:hint="default"/>
          <w:sz w:val="36"/>
          <w:szCs w:val="36"/>
          <w:lang w:val="en-US"/>
        </w:rPr>
      </w:pPr>
    </w:p>
    <w:p w14:paraId="799589FB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AppDbContext :</w:t>
      </w:r>
    </w:p>
    <w:p w14:paraId="1E473ED6">
      <w:pPr>
        <w:rPr>
          <w:rFonts w:hint="default"/>
          <w:sz w:val="36"/>
          <w:szCs w:val="36"/>
          <w:lang w:val="en-US"/>
        </w:rPr>
      </w:pPr>
    </w:p>
    <w:p w14:paraId="55B19F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Microsoft.EntityFrameworkCore;</w:t>
      </w:r>
    </w:p>
    <w:p w14:paraId="269961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653A11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7A7DB4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2D8334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242EB4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5BA82A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912A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</w:t>
      </w:r>
    </w:p>
    <w:p w14:paraId="734DA2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5934B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DbContext</w:t>
      </w:r>
    </w:p>
    <w:p w14:paraId="756E26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E0B72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Products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07BC5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Categories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8F24A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27249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OnConfiguring(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DbContextOptionsBuilder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optionsBuilder)</w:t>
      </w:r>
    </w:p>
    <w:p w14:paraId="08E3A2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D21A4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optionsBuilder.UseSqlServer(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"Server=(localdb)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\\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MSSQLLocalDB;Database=RetailDb;Trusted_Connection=True;"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F26FD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620FA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73E41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BD22438">
      <w:pPr>
        <w:rPr>
          <w:rFonts w:hint="default"/>
          <w:sz w:val="36"/>
          <w:szCs w:val="36"/>
          <w:lang w:val="en-US"/>
        </w:rPr>
      </w:pPr>
    </w:p>
    <w:p w14:paraId="75443201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Connection String for my database: </w:t>
      </w:r>
    </w:p>
    <w:p w14:paraId="26190914">
      <w:pPr>
        <w:rPr>
          <w:rFonts w:hint="default"/>
          <w:sz w:val="36"/>
          <w:szCs w:val="36"/>
          <w:lang w:val="en-US"/>
        </w:rPr>
      </w:pPr>
    </w:p>
    <w:p w14:paraId="53D1EDE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"Server=(localdb)\\MSSQLLocalDB;Database=RetailDb;Trusted_Connection=True;"</w:t>
      </w:r>
    </w:p>
    <w:p w14:paraId="2AAE5432">
      <w:pPr>
        <w:rPr>
          <w:rFonts w:hint="default"/>
          <w:sz w:val="36"/>
          <w:szCs w:val="36"/>
          <w:lang w:val="en-US"/>
        </w:rPr>
      </w:pPr>
    </w:p>
    <w:p w14:paraId="607253D2">
      <w:pPr>
        <w:rPr>
          <w:rFonts w:hint="default"/>
          <w:sz w:val="52"/>
          <w:szCs w:val="52"/>
          <w:lang w:val="en-US"/>
        </w:rPr>
      </w:pPr>
    </w:p>
    <w:p w14:paraId="464F80E2">
      <w:pPr>
        <w:keepNext w:val="0"/>
        <w:keepLines w:val="0"/>
        <w:widowControl/>
        <w:suppressLineNumbers w:val="0"/>
        <w:jc w:val="left"/>
        <w:rPr>
          <w:sz w:val="44"/>
          <w:szCs w:val="44"/>
        </w:rPr>
      </w:pPr>
      <w:r>
        <w:rPr>
          <w:rFonts w:hint="default" w:ascii="Calibri" w:hAnsi="Calibri" w:cs="Calibri"/>
          <w:sz w:val="44"/>
          <w:szCs w:val="44"/>
          <w:lang w:val="en-US"/>
        </w:rPr>
        <w:t xml:space="preserve">Lab 3 and 4 : </w:t>
      </w:r>
      <w:r>
        <w:rPr>
          <w:rFonts w:hint="default" w:ascii="Calibri" w:hAnsi="Calibri" w:eastAsia="Bold" w:cs="Calibri"/>
          <w:b w:val="0"/>
          <w:bCs w:val="0"/>
          <w:color w:val="auto"/>
          <w:kern w:val="0"/>
          <w:sz w:val="44"/>
          <w:szCs w:val="44"/>
          <w:lang w:val="en-US" w:eastAsia="zh-CN" w:bidi="ar"/>
        </w:rPr>
        <w:t xml:space="preserve">Using EF Core CLI to Create and Apply Migrations and  </w:t>
      </w:r>
      <w:r>
        <w:rPr>
          <w:rFonts w:hint="default" w:ascii="Calibri" w:hAnsi="Calibri" w:eastAsia="Bold" w:cs="Calibri"/>
          <w:b w:val="0"/>
          <w:bCs w:val="0"/>
          <w:color w:val="000000"/>
          <w:kern w:val="0"/>
          <w:sz w:val="44"/>
          <w:szCs w:val="44"/>
          <w:lang w:val="en-US" w:eastAsia="zh-CN" w:bidi="ar"/>
        </w:rPr>
        <w:t>Inserting Initial Data into the Database</w:t>
      </w:r>
    </w:p>
    <w:p w14:paraId="509EB599">
      <w:pPr>
        <w:ind w:left="220" w:hanging="180" w:hangingChars="50"/>
        <w:rPr>
          <w:rFonts w:hint="default" w:ascii="Calibri" w:hAnsi="Calibri" w:eastAsia="Bold" w:cs="Calibri"/>
          <w:b w:val="0"/>
          <w:bCs w:val="0"/>
          <w:color w:val="auto"/>
          <w:kern w:val="0"/>
          <w:sz w:val="36"/>
          <w:szCs w:val="36"/>
          <w:lang w:val="en-US" w:eastAsia="zh-CN" w:bidi="ar"/>
        </w:rPr>
      </w:pPr>
    </w:p>
    <w:p w14:paraId="0CE97EF2">
      <w:pPr>
        <w:ind w:left="220" w:hanging="180" w:hangingChars="50"/>
        <w:rPr>
          <w:rFonts w:hint="default" w:ascii="Calibri" w:hAnsi="Calibri" w:eastAsia="Bold" w:cs="Calibri"/>
          <w:b w:val="0"/>
          <w:bCs w:val="0"/>
          <w:color w:val="auto"/>
          <w:kern w:val="0"/>
          <w:sz w:val="36"/>
          <w:szCs w:val="36"/>
          <w:lang w:val="en-US" w:eastAsia="zh-CN" w:bidi="ar"/>
        </w:rPr>
      </w:pPr>
    </w:p>
    <w:p w14:paraId="5BEA10C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  <w:t>Installation of EF core CLI : dotnet tool install --global dotnet-ef</w:t>
      </w:r>
    </w:p>
    <w:p w14:paraId="7C210ACF">
      <w:pPr>
        <w:ind w:left="220" w:hanging="180" w:hangingChars="50"/>
        <w:rPr>
          <w:rFonts w:hint="default" w:ascii="Calibri" w:hAnsi="Calibri" w:eastAsia="Bold" w:cs="Calibri"/>
          <w:b w:val="0"/>
          <w:bCs w:val="0"/>
          <w:color w:val="auto"/>
          <w:kern w:val="0"/>
          <w:sz w:val="36"/>
          <w:szCs w:val="36"/>
          <w:lang w:val="en-US" w:eastAsia="zh-CN" w:bidi="ar"/>
        </w:rPr>
      </w:pPr>
    </w:p>
    <w:p w14:paraId="4279D708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Program.cs</w:t>
      </w:r>
    </w:p>
    <w:p w14:paraId="20CD835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483963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Microsoft.EntityFrameworkCore;</w:t>
      </w:r>
    </w:p>
    <w:p w14:paraId="6E4A7B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RetailInventory;</w:t>
      </w:r>
    </w:p>
    <w:p w14:paraId="00133B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3CA374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051D70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9B63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507DDB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A99BC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6A4012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DB711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0B4A4D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BED6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electronics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"Electronics"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2F2831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groceries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"Groceries"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6F9DA6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76832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context.Categories.AddRangeAsync(electronics, groceries);</w:t>
      </w:r>
    </w:p>
    <w:p w14:paraId="6F2D62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F74C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product1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"Laptop"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Price = 75000, Category = electronics };</w:t>
      </w:r>
    </w:p>
    <w:p w14:paraId="4AE798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product2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"Rice Bag"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Price = 1200, Category = groceries };</w:t>
      </w:r>
    </w:p>
    <w:p w14:paraId="79674B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51B13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context.Products.AddRangeAsync(product1, product2);</w:t>
      </w:r>
    </w:p>
    <w:p w14:paraId="01D7D0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C788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context.SaveChangesAsync();</w:t>
      </w:r>
    </w:p>
    <w:p w14:paraId="323AC7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423C9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"Initial data inserted."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F8B8B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FCD3F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15DD3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1A062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B6781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7E99A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482C53"/>
    <w:p w14:paraId="746EFA31">
      <w:r>
        <w:drawing>
          <wp:inline distT="0" distB="0" distL="114300" distR="114300">
            <wp:extent cx="3929380" cy="201549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938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89DE6"/>
    <w:p w14:paraId="7668C5DC"/>
    <w:p w14:paraId="667FA50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44"/>
          <w:szCs w:val="44"/>
        </w:rPr>
      </w:pPr>
      <w:r>
        <w:rPr>
          <w:rFonts w:hint="default" w:ascii="Calibri" w:hAnsi="Calibri" w:eastAsia="Bold" w:cs="Calibri"/>
          <w:b w:val="0"/>
          <w:bCs w:val="0"/>
          <w:color w:val="002060"/>
          <w:kern w:val="0"/>
          <w:sz w:val="44"/>
          <w:szCs w:val="44"/>
          <w:lang w:val="en-US" w:eastAsia="zh-CN" w:bidi="ar"/>
        </w:rPr>
        <w:t>Lab 5: Retrieving Data from the Database</w:t>
      </w:r>
    </w:p>
    <w:p w14:paraId="00DE3DB3"/>
    <w:p w14:paraId="7BA213E2"/>
    <w:p w14:paraId="44CAE19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Querying the database lab</w:t>
      </w:r>
    </w:p>
    <w:p w14:paraId="07AC329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Lab 5: Retrieve data from the database</w:t>
      </w:r>
    </w:p>
    <w:p w14:paraId="5C790ED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EB799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"All Products:"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F179F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context.Products.ToListAsync();</w:t>
      </w:r>
    </w:p>
    <w:p w14:paraId="7DE7CF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products)</w:t>
      </w:r>
    </w:p>
    <w:p w14:paraId="7308A7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- ₹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{p.Price}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5F90E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CEB7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Find Product by ID (ID = 1):"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BFE65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foundProduct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context.Products.FindAsync(1);</w:t>
      </w:r>
    </w:p>
    <w:p w14:paraId="28B98D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$"Found: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{foundProduct?.Name}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04A91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0CB7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First Product with Price &gt; ₹50,000:"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0FA65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expensive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context.Products.FirstOrDefaultAsync(p =&gt; p.Price &gt; 50000);</w:t>
      </w:r>
    </w:p>
    <w:p w14:paraId="18872D2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$"Expensive: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{expensive?.Name}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751973B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3D58A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2CA6B36F">
      <w:pPr>
        <w:rPr>
          <w:rFonts w:hint="default" w:ascii="Calibri" w:hAnsi="Calibri" w:eastAsia="Cascadia Mono" w:cs="Calibri"/>
          <w:color w:val="000000"/>
          <w:sz w:val="36"/>
          <w:szCs w:val="36"/>
          <w:highlight w:val="white"/>
          <w:lang w:val="en-US"/>
        </w:rPr>
      </w:pPr>
      <w:r>
        <w:rPr>
          <w:rFonts w:hint="default" w:ascii="Calibri" w:hAnsi="Calibri" w:eastAsia="Cascadia Mono" w:cs="Calibri"/>
          <w:color w:val="000000"/>
          <w:sz w:val="36"/>
          <w:szCs w:val="36"/>
          <w:highlight w:val="white"/>
          <w:lang w:val="en-US"/>
        </w:rPr>
        <w:t>Output :</w:t>
      </w:r>
    </w:p>
    <w:p w14:paraId="4945DD01">
      <w:pPr>
        <w:rPr>
          <w:rFonts w:hint="default" w:ascii="Calibri" w:hAnsi="Calibri" w:eastAsia="Cascadia Mono" w:cs="Calibri"/>
          <w:color w:val="000000"/>
          <w:sz w:val="36"/>
          <w:szCs w:val="36"/>
          <w:highlight w:val="white"/>
          <w:lang w:val="en-US"/>
        </w:rPr>
      </w:pPr>
    </w:p>
    <w:p w14:paraId="471A244F">
      <w:r>
        <w:drawing>
          <wp:inline distT="0" distB="0" distL="114300" distR="114300">
            <wp:extent cx="5271135" cy="2560320"/>
            <wp:effectExtent l="0" t="0" r="12065" b="508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EB77A"/>
    <w:p w14:paraId="7E863CD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002060"/>
          <w:kern w:val="0"/>
          <w:sz w:val="44"/>
          <w:szCs w:val="44"/>
          <w:lang w:val="en-US" w:eastAsia="zh-CN" w:bidi="ar"/>
        </w:rPr>
      </w:pPr>
      <w:r>
        <w:rPr>
          <w:rFonts w:hint="default" w:ascii="Calibri" w:hAnsi="Calibri" w:eastAsia="Bold" w:cs="Calibri"/>
          <w:b w:val="0"/>
          <w:bCs w:val="0"/>
          <w:color w:val="002060"/>
          <w:kern w:val="0"/>
          <w:sz w:val="44"/>
          <w:szCs w:val="44"/>
          <w:lang w:val="en-US" w:eastAsia="zh-CN" w:bidi="ar"/>
        </w:rPr>
        <w:t>Lab 6: Updating and Deleting Records</w:t>
      </w:r>
    </w:p>
    <w:p w14:paraId="1EC5D38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002060"/>
          <w:kern w:val="0"/>
          <w:sz w:val="44"/>
          <w:szCs w:val="44"/>
          <w:lang w:val="en-US" w:eastAsia="zh-CN" w:bidi="ar"/>
        </w:rPr>
      </w:pPr>
    </w:p>
    <w:p w14:paraId="4D1F6069">
      <w:pPr>
        <w:rPr>
          <w:rFonts w:hint="default"/>
          <w:lang w:val="en-US"/>
        </w:rPr>
      </w:pPr>
    </w:p>
    <w:p w14:paraId="6466495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Lab 6: Updating and Deleting Records</w:t>
      </w:r>
    </w:p>
    <w:p w14:paraId="7A5A4F0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19B5A2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Deleting 'Rice Bag'..."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D1A6B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toDelete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context.Products.FirstOrDefaultAsync(p =&gt; p.Name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"Rice Bag"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9EDAC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(toDelete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D6364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165CAB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context.Products.Remove(toDelete);</w:t>
      </w:r>
    </w:p>
    <w:p w14:paraId="47D781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context.SaveChangesAsync();</w:t>
      </w:r>
    </w:p>
    <w:p w14:paraId="2F2B05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"Rice Bag deleted."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0CB1054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5C140C68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7866BB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F9F77F">
      <w:r>
        <w:drawing>
          <wp:inline distT="0" distB="0" distL="114300" distR="114300">
            <wp:extent cx="5273675" cy="1957070"/>
            <wp:effectExtent l="0" t="0" r="9525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689AA"/>
    <w:p w14:paraId="1BB2250C"/>
    <w:p w14:paraId="0A21287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auto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eastAsia="Bold" w:cs="Calibri"/>
          <w:b w:val="0"/>
          <w:bCs w:val="0"/>
          <w:color w:val="auto"/>
          <w:kern w:val="0"/>
          <w:sz w:val="36"/>
          <w:szCs w:val="36"/>
          <w:lang w:val="en-US" w:eastAsia="zh-CN" w:bidi="ar"/>
        </w:rPr>
        <w:t>Lab 7:</w:t>
      </w:r>
      <w:r>
        <w:rPr>
          <w:rFonts w:hint="default" w:ascii="Calibri" w:hAnsi="Calibri" w:eastAsia="Bold" w:cs="Calibri"/>
          <w:b w:val="0"/>
          <w:bCs w:val="0"/>
          <w:color w:val="auto"/>
          <w:kern w:val="0"/>
          <w:sz w:val="36"/>
          <w:szCs w:val="36"/>
          <w:lang w:val="en-US" w:eastAsia="zh-CN" w:bidi="ar"/>
        </w:rPr>
        <w:t xml:space="preserve"> Writing Queries with LINQ</w:t>
      </w:r>
    </w:p>
    <w:p w14:paraId="4B0E52D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auto"/>
          <w:kern w:val="0"/>
          <w:sz w:val="36"/>
          <w:szCs w:val="36"/>
          <w:lang w:val="en-US" w:eastAsia="zh-CN" w:bidi="ar"/>
        </w:rPr>
      </w:pPr>
    </w:p>
    <w:p w14:paraId="2CAF636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 Lab 7: LINQ Filter + Sort</w:t>
      </w:r>
    </w:p>
    <w:p w14:paraId="55003C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Filtered Products (Price &gt; ₹1000, sorted):"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85A74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filtered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</w:t>
      </w:r>
    </w:p>
    <w:p w14:paraId="3D8004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.Where(p =&gt; p.Price &gt; 1000)</w:t>
      </w:r>
    </w:p>
    <w:p w14:paraId="1EC085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.OrderByDescending(p =&gt; p.Price)</w:t>
      </w:r>
    </w:p>
    <w:p w14:paraId="283D86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.ToListAsync();</w:t>
      </w:r>
    </w:p>
    <w:p w14:paraId="0AD975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filtered)</w:t>
      </w:r>
    </w:p>
    <w:p w14:paraId="53C62E6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auto"/>
          <w:kern w:val="0"/>
          <w:sz w:val="36"/>
          <w:szCs w:val="36"/>
          <w:lang w:val="en-US" w:eastAsia="zh-CN" w:bidi="a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- ₹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{p.Price}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1AE3A5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36"/>
          <w:szCs w:val="36"/>
        </w:rPr>
      </w:pPr>
    </w:p>
    <w:p w14:paraId="4533A46D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  <w:lang w:val="en-US"/>
        </w:rPr>
        <w:t xml:space="preserve">  </w:t>
      </w:r>
      <w:r>
        <w:drawing>
          <wp:inline distT="0" distB="0" distL="114300" distR="114300">
            <wp:extent cx="4942840" cy="1932305"/>
            <wp:effectExtent l="0" t="0" r="10160" b="1079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t="30313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D7988"/>
    <w:p w14:paraId="2DCFF1C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auto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eastAsia="Bold" w:cs="Calibri"/>
          <w:b w:val="0"/>
          <w:bCs w:val="0"/>
          <w:color w:val="auto"/>
          <w:kern w:val="0"/>
          <w:sz w:val="36"/>
          <w:szCs w:val="36"/>
          <w:lang w:val="en-US" w:eastAsia="zh-CN" w:bidi="ar"/>
        </w:rPr>
        <w:t>Lab 7: Project into DTO</w:t>
      </w:r>
    </w:p>
    <w:p w14:paraId="64F7A0A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auto"/>
          <w:kern w:val="0"/>
          <w:sz w:val="36"/>
          <w:szCs w:val="36"/>
          <w:lang w:val="en-US" w:eastAsia="zh-CN" w:bidi="ar"/>
        </w:rPr>
      </w:pPr>
    </w:p>
    <w:p w14:paraId="383982C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 Project to DTO</w:t>
      </w:r>
    </w:p>
    <w:p w14:paraId="212D10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🧾 Product DTOs:"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5BADD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productDTOs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</w:t>
      </w:r>
    </w:p>
    <w:p w14:paraId="1AFB6E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.Select(p =&gt;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p.Name, p.Price })</w:t>
      </w:r>
    </w:p>
    <w:p w14:paraId="11C7A7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.ToListAsync();</w:t>
      </w:r>
    </w:p>
    <w:p w14:paraId="270ED7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productDTOs)</w:t>
      </w:r>
    </w:p>
    <w:p w14:paraId="261DFBF8">
      <w:pPr>
        <w:keepNext w:val="0"/>
        <w:keepLines w:val="0"/>
        <w:widowControl/>
        <w:suppressLineNumbers w:val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{dto.Name}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→ ₹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{dto.Price}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2AF1EEF">
      <w:pPr>
        <w:keepNext w:val="0"/>
        <w:keepLines w:val="0"/>
        <w:widowControl/>
        <w:suppressLineNumbers w:val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 w:eastAsia="zh-CN"/>
        </w:rPr>
      </w:pPr>
    </w:p>
    <w:p w14:paraId="28B14070">
      <w:pPr>
        <w:keepNext w:val="0"/>
        <w:keepLines w:val="0"/>
        <w:widowControl/>
        <w:suppressLineNumbers w:val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 w:eastAsia="zh-CN"/>
        </w:rPr>
      </w:pPr>
    </w:p>
    <w:p w14:paraId="0AE468B7"/>
    <w:p w14:paraId="52FA54AE">
      <w:r>
        <w:drawing>
          <wp:inline distT="0" distB="0" distL="114300" distR="114300">
            <wp:extent cx="5274310" cy="2591435"/>
            <wp:effectExtent l="0" t="0" r="8890" b="1206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CA6B0"/>
    <w:p w14:paraId="74425797"/>
    <w:p w14:paraId="65E58CB8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Aptos Narrow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isplayBackgroundShape w:val="1"/>
  <w:bordersDoNotSurroundHeader w:val="0"/>
  <w:bordersDoNotSurroundFooter w:val="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1298F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F0D443D"/>
    <w:rsid w:val="14DF1812"/>
    <w:rsid w:val="2537799C"/>
    <w:rsid w:val="28D47062"/>
    <w:rsid w:val="312A7037"/>
    <w:rsid w:val="35140D6D"/>
    <w:rsid w:val="529F5F81"/>
    <w:rsid w:val="63C0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2025-07-11T17:20:00Z</dcterms:created>
  <dc:creator>KIIT</dc:creator>
  <cp:lastModifiedBy>DIPANJAN SAHA</cp:lastModifiedBy>
  <dcterms:modified xsi:type="dcterms:W3CDTF">2025-07-12T16:46:20Z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9DF2C65E5F6542C6BC4EA1588DE1420F_11</vt:lpwstr>
  </property>
</Properties>
</file>