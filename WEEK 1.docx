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6EFA31"/>
    <w:p w14:paraId="7BA213E2">
      <w:pPr>
        <w:jc w:val="center"/>
        <w:rPr>
          <w:rFonts w:hint="default"/>
          <w:sz w:val="56"/>
          <w:szCs w:val="56"/>
          <w:lang w:val="en-US"/>
        </w:rPr>
      </w:pPr>
      <w:r>
        <w:rPr>
          <w:rFonts w:hint="default"/>
          <w:sz w:val="56"/>
          <w:szCs w:val="56"/>
          <w:lang w:val="en-US"/>
        </w:rPr>
        <w:t>WEEK 1</w:t>
      </w:r>
    </w:p>
    <w:p w14:paraId="774CB6FB">
      <w:pPr>
        <w:jc w:val="center"/>
        <w:rPr>
          <w:rFonts w:hint="default"/>
          <w:sz w:val="40"/>
          <w:szCs w:val="40"/>
          <w:lang w:val="en-US"/>
        </w:rPr>
      </w:pPr>
      <w:r>
        <w:rPr>
          <w:rFonts w:hint="default"/>
          <w:sz w:val="40"/>
          <w:szCs w:val="40"/>
          <w:lang w:val="en-US"/>
        </w:rPr>
        <w:t>Exercise 1</w:t>
      </w:r>
    </w:p>
    <w:p w14:paraId="7EB5C7F5">
      <w:pPr>
        <w:jc w:val="center"/>
        <w:rPr>
          <w:rFonts w:hint="default"/>
          <w:sz w:val="40"/>
          <w:szCs w:val="40"/>
          <w:lang w:val="en-US"/>
        </w:rPr>
      </w:pPr>
      <w:r>
        <w:rPr>
          <w:rFonts w:hint="default"/>
          <w:sz w:val="24"/>
          <w:szCs w:val="24"/>
          <w:lang w:val="en-US"/>
        </w:rPr>
        <w:t xml:space="preserve"> </w:t>
      </w:r>
      <w:r>
        <w:rPr>
          <w:rFonts w:hint="default"/>
          <w:sz w:val="40"/>
          <w:szCs w:val="40"/>
          <w:lang w:val="en-US"/>
        </w:rPr>
        <w:t>Sin</w:t>
      </w:r>
      <w:r>
        <w:rPr>
          <w:rFonts w:hint="default"/>
          <w:sz w:val="40"/>
          <w:szCs w:val="40"/>
          <w:lang w:val="en-US"/>
        </w:rPr>
        <w:t>gleton Pattern</w:t>
      </w:r>
    </w:p>
    <w:p w14:paraId="362B890A">
      <w:pPr>
        <w:jc w:val="center"/>
        <w:rPr>
          <w:rFonts w:hint="default"/>
          <w:sz w:val="40"/>
          <w:szCs w:val="40"/>
          <w:lang w:val="en-US"/>
        </w:rPr>
      </w:pPr>
    </w:p>
    <w:p w14:paraId="72C7B10B">
      <w:pPr>
        <w:jc w:val="left"/>
        <w:rPr>
          <w:rFonts w:hint="default"/>
          <w:sz w:val="24"/>
          <w:szCs w:val="24"/>
          <w:lang w:val="en-US"/>
        </w:rPr>
      </w:pPr>
      <w:r>
        <w:rPr>
          <w:rFonts w:hint="default"/>
          <w:sz w:val="24"/>
          <w:szCs w:val="24"/>
          <w:lang w:val="en-US"/>
        </w:rPr>
        <w:t>using System;</w:t>
      </w:r>
    </w:p>
    <w:p w14:paraId="7D0C47D0">
      <w:pPr>
        <w:jc w:val="left"/>
        <w:rPr>
          <w:rFonts w:hint="default"/>
          <w:sz w:val="24"/>
          <w:szCs w:val="24"/>
          <w:lang w:val="en-US"/>
        </w:rPr>
      </w:pPr>
    </w:p>
    <w:p w14:paraId="112DA6F4">
      <w:pPr>
        <w:jc w:val="left"/>
        <w:rPr>
          <w:rFonts w:hint="default"/>
          <w:sz w:val="24"/>
          <w:szCs w:val="24"/>
          <w:lang w:val="en-US"/>
        </w:rPr>
      </w:pPr>
      <w:r>
        <w:rPr>
          <w:rFonts w:hint="default"/>
          <w:sz w:val="24"/>
          <w:szCs w:val="24"/>
          <w:lang w:val="en-US"/>
        </w:rPr>
        <w:t>namespace SingletonPattern</w:t>
      </w:r>
    </w:p>
    <w:p w14:paraId="1005E8F8">
      <w:pPr>
        <w:jc w:val="left"/>
        <w:rPr>
          <w:rFonts w:hint="default"/>
          <w:sz w:val="24"/>
          <w:szCs w:val="24"/>
          <w:lang w:val="en-US"/>
        </w:rPr>
      </w:pPr>
      <w:r>
        <w:rPr>
          <w:rFonts w:hint="default"/>
          <w:sz w:val="24"/>
          <w:szCs w:val="24"/>
          <w:lang w:val="en-US"/>
        </w:rPr>
        <w:t>{</w:t>
      </w:r>
    </w:p>
    <w:p w14:paraId="4E288E95">
      <w:pPr>
        <w:jc w:val="left"/>
        <w:rPr>
          <w:rFonts w:hint="default"/>
          <w:sz w:val="24"/>
          <w:szCs w:val="24"/>
          <w:lang w:val="en-US"/>
        </w:rPr>
      </w:pPr>
      <w:r>
        <w:rPr>
          <w:rFonts w:hint="default"/>
          <w:sz w:val="24"/>
          <w:szCs w:val="24"/>
          <w:lang w:val="en-US"/>
        </w:rPr>
        <w:t xml:space="preserve">    public class Logger</w:t>
      </w:r>
    </w:p>
    <w:p w14:paraId="7BCBAAC1">
      <w:pPr>
        <w:jc w:val="left"/>
        <w:rPr>
          <w:rFonts w:hint="default"/>
          <w:sz w:val="24"/>
          <w:szCs w:val="24"/>
          <w:lang w:val="en-US"/>
        </w:rPr>
      </w:pPr>
      <w:r>
        <w:rPr>
          <w:rFonts w:hint="default"/>
          <w:sz w:val="24"/>
          <w:szCs w:val="24"/>
          <w:lang w:val="en-US"/>
        </w:rPr>
        <w:t xml:space="preserve">    {</w:t>
      </w:r>
    </w:p>
    <w:p w14:paraId="22E9EE4E">
      <w:pPr>
        <w:jc w:val="left"/>
        <w:rPr>
          <w:rFonts w:hint="default"/>
          <w:sz w:val="24"/>
          <w:szCs w:val="24"/>
          <w:lang w:val="en-US"/>
        </w:rPr>
      </w:pPr>
      <w:r>
        <w:rPr>
          <w:rFonts w:hint="default"/>
          <w:sz w:val="24"/>
          <w:szCs w:val="24"/>
          <w:lang w:val="en-US"/>
        </w:rPr>
        <w:t xml:space="preserve">        private static Logger instance = null;</w:t>
      </w:r>
    </w:p>
    <w:p w14:paraId="19B65525">
      <w:pPr>
        <w:jc w:val="left"/>
        <w:rPr>
          <w:rFonts w:hint="default"/>
          <w:sz w:val="24"/>
          <w:szCs w:val="24"/>
          <w:lang w:val="en-US"/>
        </w:rPr>
      </w:pPr>
      <w:r>
        <w:rPr>
          <w:rFonts w:hint="default"/>
          <w:sz w:val="24"/>
          <w:szCs w:val="24"/>
          <w:lang w:val="en-US"/>
        </w:rPr>
        <w:t xml:space="preserve">        private Logger()</w:t>
      </w:r>
    </w:p>
    <w:p w14:paraId="33E533F5">
      <w:pPr>
        <w:jc w:val="left"/>
        <w:rPr>
          <w:rFonts w:hint="default"/>
          <w:sz w:val="24"/>
          <w:szCs w:val="24"/>
          <w:lang w:val="en-US"/>
        </w:rPr>
      </w:pPr>
      <w:r>
        <w:rPr>
          <w:rFonts w:hint="default"/>
          <w:sz w:val="24"/>
          <w:szCs w:val="24"/>
          <w:lang w:val="en-US"/>
        </w:rPr>
        <w:t xml:space="preserve">        {</w:t>
      </w:r>
    </w:p>
    <w:p w14:paraId="6340203E">
      <w:pPr>
        <w:jc w:val="left"/>
        <w:rPr>
          <w:rFonts w:hint="default"/>
          <w:sz w:val="24"/>
          <w:szCs w:val="24"/>
          <w:lang w:val="en-US"/>
        </w:rPr>
      </w:pPr>
      <w:r>
        <w:rPr>
          <w:rFonts w:hint="default"/>
          <w:sz w:val="24"/>
          <w:szCs w:val="24"/>
          <w:lang w:val="en-US"/>
        </w:rPr>
        <w:t xml:space="preserve">            Console.WriteLine("Logger instance created.");</w:t>
      </w:r>
    </w:p>
    <w:p w14:paraId="478A7488">
      <w:pPr>
        <w:jc w:val="left"/>
        <w:rPr>
          <w:rFonts w:hint="default"/>
          <w:sz w:val="24"/>
          <w:szCs w:val="24"/>
          <w:lang w:val="en-US"/>
        </w:rPr>
      </w:pPr>
      <w:r>
        <w:rPr>
          <w:rFonts w:hint="default"/>
          <w:sz w:val="24"/>
          <w:szCs w:val="24"/>
          <w:lang w:val="en-US"/>
        </w:rPr>
        <w:t xml:space="preserve">        }</w:t>
      </w:r>
    </w:p>
    <w:p w14:paraId="2533259C">
      <w:pPr>
        <w:jc w:val="left"/>
        <w:rPr>
          <w:rFonts w:hint="default"/>
          <w:sz w:val="24"/>
          <w:szCs w:val="24"/>
          <w:lang w:val="en-US"/>
        </w:rPr>
      </w:pPr>
    </w:p>
    <w:p w14:paraId="736A59A6">
      <w:pPr>
        <w:jc w:val="left"/>
        <w:rPr>
          <w:rFonts w:hint="default"/>
          <w:sz w:val="24"/>
          <w:szCs w:val="24"/>
          <w:lang w:val="en-US"/>
        </w:rPr>
      </w:pPr>
      <w:r>
        <w:rPr>
          <w:rFonts w:hint="default"/>
          <w:sz w:val="24"/>
          <w:szCs w:val="24"/>
          <w:lang w:val="en-US"/>
        </w:rPr>
        <w:t xml:space="preserve">        public static Logger GetInstance()</w:t>
      </w:r>
    </w:p>
    <w:p w14:paraId="7C57B4CA">
      <w:pPr>
        <w:jc w:val="left"/>
        <w:rPr>
          <w:rFonts w:hint="default"/>
          <w:sz w:val="24"/>
          <w:szCs w:val="24"/>
          <w:lang w:val="en-US"/>
        </w:rPr>
      </w:pPr>
      <w:r>
        <w:rPr>
          <w:rFonts w:hint="default"/>
          <w:sz w:val="24"/>
          <w:szCs w:val="24"/>
          <w:lang w:val="en-US"/>
        </w:rPr>
        <w:t xml:space="preserve">        {</w:t>
      </w:r>
    </w:p>
    <w:p w14:paraId="5753CEBD">
      <w:pPr>
        <w:jc w:val="left"/>
        <w:rPr>
          <w:rFonts w:hint="default"/>
          <w:sz w:val="24"/>
          <w:szCs w:val="24"/>
          <w:lang w:val="en-US"/>
        </w:rPr>
      </w:pPr>
      <w:r>
        <w:rPr>
          <w:rFonts w:hint="default"/>
          <w:sz w:val="24"/>
          <w:szCs w:val="24"/>
          <w:lang w:val="en-US"/>
        </w:rPr>
        <w:t xml:space="preserve">            if (instance == null)</w:t>
      </w:r>
    </w:p>
    <w:p w14:paraId="69E1C860">
      <w:pPr>
        <w:jc w:val="left"/>
        <w:rPr>
          <w:rFonts w:hint="default"/>
          <w:sz w:val="24"/>
          <w:szCs w:val="24"/>
          <w:lang w:val="en-US"/>
        </w:rPr>
      </w:pPr>
      <w:r>
        <w:rPr>
          <w:rFonts w:hint="default"/>
          <w:sz w:val="24"/>
          <w:szCs w:val="24"/>
          <w:lang w:val="en-US"/>
        </w:rPr>
        <w:t xml:space="preserve">            {</w:t>
      </w:r>
    </w:p>
    <w:p w14:paraId="322EDF60">
      <w:pPr>
        <w:jc w:val="left"/>
        <w:rPr>
          <w:rFonts w:hint="default"/>
          <w:sz w:val="24"/>
          <w:szCs w:val="24"/>
          <w:lang w:val="en-US"/>
        </w:rPr>
      </w:pPr>
      <w:r>
        <w:rPr>
          <w:rFonts w:hint="default"/>
          <w:sz w:val="24"/>
          <w:szCs w:val="24"/>
          <w:lang w:val="en-US"/>
        </w:rPr>
        <w:t xml:space="preserve">                instance = new Logger();</w:t>
      </w:r>
    </w:p>
    <w:p w14:paraId="7C2E8AFF">
      <w:pPr>
        <w:jc w:val="left"/>
        <w:rPr>
          <w:rFonts w:hint="default"/>
          <w:sz w:val="24"/>
          <w:szCs w:val="24"/>
          <w:lang w:val="en-US"/>
        </w:rPr>
      </w:pPr>
      <w:r>
        <w:rPr>
          <w:rFonts w:hint="default"/>
          <w:sz w:val="24"/>
          <w:szCs w:val="24"/>
          <w:lang w:val="en-US"/>
        </w:rPr>
        <w:t xml:space="preserve">            }</w:t>
      </w:r>
    </w:p>
    <w:p w14:paraId="3902F56A">
      <w:pPr>
        <w:jc w:val="left"/>
        <w:rPr>
          <w:rFonts w:hint="default"/>
          <w:sz w:val="24"/>
          <w:szCs w:val="24"/>
          <w:lang w:val="en-US"/>
        </w:rPr>
      </w:pPr>
      <w:r>
        <w:rPr>
          <w:rFonts w:hint="default"/>
          <w:sz w:val="24"/>
          <w:szCs w:val="24"/>
          <w:lang w:val="en-US"/>
        </w:rPr>
        <w:t xml:space="preserve">            return instance;</w:t>
      </w:r>
    </w:p>
    <w:p w14:paraId="1B8E613D">
      <w:pPr>
        <w:jc w:val="left"/>
        <w:rPr>
          <w:rFonts w:hint="default"/>
          <w:sz w:val="24"/>
          <w:szCs w:val="24"/>
          <w:lang w:val="en-US"/>
        </w:rPr>
      </w:pPr>
      <w:r>
        <w:rPr>
          <w:rFonts w:hint="default"/>
          <w:sz w:val="24"/>
          <w:szCs w:val="24"/>
          <w:lang w:val="en-US"/>
        </w:rPr>
        <w:t xml:space="preserve">        }</w:t>
      </w:r>
    </w:p>
    <w:p w14:paraId="78A3ABFE">
      <w:pPr>
        <w:jc w:val="left"/>
        <w:rPr>
          <w:rFonts w:hint="default"/>
          <w:sz w:val="24"/>
          <w:szCs w:val="24"/>
          <w:lang w:val="en-US"/>
        </w:rPr>
      </w:pPr>
    </w:p>
    <w:p w14:paraId="4BDBF8A8">
      <w:pPr>
        <w:jc w:val="left"/>
        <w:rPr>
          <w:rFonts w:hint="default"/>
          <w:sz w:val="24"/>
          <w:szCs w:val="24"/>
          <w:lang w:val="en-US"/>
        </w:rPr>
      </w:pPr>
      <w:r>
        <w:rPr>
          <w:rFonts w:hint="default"/>
          <w:sz w:val="24"/>
          <w:szCs w:val="24"/>
          <w:lang w:val="en-US"/>
        </w:rPr>
        <w:t xml:space="preserve">        public void Log(string message)</w:t>
      </w:r>
    </w:p>
    <w:p w14:paraId="63CC0664">
      <w:pPr>
        <w:jc w:val="left"/>
        <w:rPr>
          <w:rFonts w:hint="default"/>
          <w:sz w:val="24"/>
          <w:szCs w:val="24"/>
          <w:lang w:val="en-US"/>
        </w:rPr>
      </w:pPr>
      <w:r>
        <w:rPr>
          <w:rFonts w:hint="default"/>
          <w:sz w:val="24"/>
          <w:szCs w:val="24"/>
          <w:lang w:val="en-US"/>
        </w:rPr>
        <w:t xml:space="preserve">        {</w:t>
      </w:r>
    </w:p>
    <w:p w14:paraId="4AEF30D4">
      <w:pPr>
        <w:jc w:val="left"/>
        <w:rPr>
          <w:rFonts w:hint="default"/>
          <w:sz w:val="24"/>
          <w:szCs w:val="24"/>
          <w:lang w:val="en-US"/>
        </w:rPr>
      </w:pPr>
      <w:r>
        <w:rPr>
          <w:rFonts w:hint="default"/>
          <w:sz w:val="24"/>
          <w:szCs w:val="24"/>
          <w:lang w:val="en-US"/>
        </w:rPr>
        <w:t xml:space="preserve">            Console.WriteLine($"Log: {message}");</w:t>
      </w:r>
    </w:p>
    <w:p w14:paraId="5F5D6446">
      <w:pPr>
        <w:jc w:val="left"/>
        <w:rPr>
          <w:rFonts w:hint="default"/>
          <w:sz w:val="24"/>
          <w:szCs w:val="24"/>
          <w:lang w:val="en-US"/>
        </w:rPr>
      </w:pPr>
      <w:r>
        <w:rPr>
          <w:rFonts w:hint="default"/>
          <w:sz w:val="24"/>
          <w:szCs w:val="24"/>
          <w:lang w:val="en-US"/>
        </w:rPr>
        <w:t xml:space="preserve">        }</w:t>
      </w:r>
    </w:p>
    <w:p w14:paraId="271ABA2E">
      <w:pPr>
        <w:jc w:val="left"/>
        <w:rPr>
          <w:rFonts w:hint="default"/>
          <w:sz w:val="24"/>
          <w:szCs w:val="24"/>
          <w:lang w:val="en-US"/>
        </w:rPr>
      </w:pPr>
      <w:r>
        <w:rPr>
          <w:rFonts w:hint="default"/>
          <w:sz w:val="24"/>
          <w:szCs w:val="24"/>
          <w:lang w:val="en-US"/>
        </w:rPr>
        <w:t xml:space="preserve">    }</w:t>
      </w:r>
    </w:p>
    <w:p w14:paraId="039FCD24">
      <w:pPr>
        <w:jc w:val="left"/>
        <w:rPr>
          <w:rFonts w:hint="default"/>
          <w:sz w:val="24"/>
          <w:szCs w:val="24"/>
          <w:lang w:val="en-US"/>
        </w:rPr>
      </w:pPr>
    </w:p>
    <w:p w14:paraId="4CFB1805">
      <w:pPr>
        <w:jc w:val="left"/>
        <w:rPr>
          <w:rFonts w:hint="default"/>
          <w:sz w:val="24"/>
          <w:szCs w:val="24"/>
          <w:lang w:val="en-US"/>
        </w:rPr>
      </w:pPr>
      <w:r>
        <w:rPr>
          <w:rFonts w:hint="default"/>
          <w:sz w:val="24"/>
          <w:szCs w:val="24"/>
          <w:lang w:val="en-US"/>
        </w:rPr>
        <w:t xml:space="preserve">    class Program</w:t>
      </w:r>
    </w:p>
    <w:p w14:paraId="277721A9">
      <w:pPr>
        <w:jc w:val="left"/>
        <w:rPr>
          <w:rFonts w:hint="default"/>
          <w:sz w:val="24"/>
          <w:szCs w:val="24"/>
          <w:lang w:val="en-US"/>
        </w:rPr>
      </w:pPr>
      <w:r>
        <w:rPr>
          <w:rFonts w:hint="default"/>
          <w:sz w:val="24"/>
          <w:szCs w:val="24"/>
          <w:lang w:val="en-US"/>
        </w:rPr>
        <w:t xml:space="preserve">    {</w:t>
      </w:r>
    </w:p>
    <w:p w14:paraId="1D46E662">
      <w:pPr>
        <w:jc w:val="left"/>
        <w:rPr>
          <w:rFonts w:hint="default"/>
          <w:sz w:val="24"/>
          <w:szCs w:val="24"/>
          <w:lang w:val="en-US"/>
        </w:rPr>
      </w:pPr>
      <w:r>
        <w:rPr>
          <w:rFonts w:hint="default"/>
          <w:sz w:val="24"/>
          <w:szCs w:val="24"/>
          <w:lang w:val="en-US"/>
        </w:rPr>
        <w:t xml:space="preserve">        static void Main(string[] args)</w:t>
      </w:r>
    </w:p>
    <w:p w14:paraId="493CD163">
      <w:pPr>
        <w:jc w:val="left"/>
        <w:rPr>
          <w:rFonts w:hint="default"/>
          <w:sz w:val="24"/>
          <w:szCs w:val="24"/>
          <w:lang w:val="en-US"/>
        </w:rPr>
      </w:pPr>
      <w:r>
        <w:rPr>
          <w:rFonts w:hint="default"/>
          <w:sz w:val="24"/>
          <w:szCs w:val="24"/>
          <w:lang w:val="en-US"/>
        </w:rPr>
        <w:t xml:space="preserve">        {</w:t>
      </w:r>
    </w:p>
    <w:p w14:paraId="0B8F0FEA">
      <w:pPr>
        <w:jc w:val="left"/>
        <w:rPr>
          <w:rFonts w:hint="default"/>
          <w:sz w:val="24"/>
          <w:szCs w:val="24"/>
          <w:lang w:val="en-US"/>
        </w:rPr>
      </w:pPr>
      <w:r>
        <w:rPr>
          <w:rFonts w:hint="default"/>
          <w:sz w:val="24"/>
          <w:szCs w:val="24"/>
          <w:lang w:val="en-US"/>
        </w:rPr>
        <w:t xml:space="preserve">            var logger1 = Logger.GetInstance();</w:t>
      </w:r>
    </w:p>
    <w:p w14:paraId="68A00148">
      <w:pPr>
        <w:jc w:val="left"/>
        <w:rPr>
          <w:rFonts w:hint="default"/>
          <w:sz w:val="24"/>
          <w:szCs w:val="24"/>
          <w:lang w:val="en-US"/>
        </w:rPr>
      </w:pPr>
      <w:r>
        <w:rPr>
          <w:rFonts w:hint="default"/>
          <w:sz w:val="24"/>
          <w:szCs w:val="24"/>
          <w:lang w:val="en-US"/>
        </w:rPr>
        <w:t xml:space="preserve">            logger1.Log("First message");</w:t>
      </w:r>
    </w:p>
    <w:p w14:paraId="72B4F011">
      <w:pPr>
        <w:jc w:val="left"/>
        <w:rPr>
          <w:rFonts w:hint="default"/>
          <w:sz w:val="24"/>
          <w:szCs w:val="24"/>
          <w:lang w:val="en-US"/>
        </w:rPr>
      </w:pPr>
    </w:p>
    <w:p w14:paraId="6499B348">
      <w:pPr>
        <w:jc w:val="left"/>
        <w:rPr>
          <w:rFonts w:hint="default"/>
          <w:sz w:val="24"/>
          <w:szCs w:val="24"/>
          <w:lang w:val="en-US"/>
        </w:rPr>
      </w:pPr>
      <w:r>
        <w:rPr>
          <w:rFonts w:hint="default"/>
          <w:sz w:val="24"/>
          <w:szCs w:val="24"/>
          <w:lang w:val="en-US"/>
        </w:rPr>
        <w:t xml:space="preserve">            var logger2 = Logger.GetInstance();</w:t>
      </w:r>
    </w:p>
    <w:p w14:paraId="1A68738F">
      <w:pPr>
        <w:jc w:val="left"/>
        <w:rPr>
          <w:rFonts w:hint="default"/>
          <w:sz w:val="24"/>
          <w:szCs w:val="24"/>
          <w:lang w:val="en-US"/>
        </w:rPr>
      </w:pPr>
      <w:r>
        <w:rPr>
          <w:rFonts w:hint="default"/>
          <w:sz w:val="24"/>
          <w:szCs w:val="24"/>
          <w:lang w:val="en-US"/>
        </w:rPr>
        <w:t xml:space="preserve">            logger2.Log("Second message");</w:t>
      </w:r>
    </w:p>
    <w:p w14:paraId="3DDC29F3">
      <w:pPr>
        <w:jc w:val="left"/>
        <w:rPr>
          <w:rFonts w:hint="default"/>
          <w:sz w:val="24"/>
          <w:szCs w:val="24"/>
          <w:lang w:val="en-US"/>
        </w:rPr>
      </w:pPr>
    </w:p>
    <w:p w14:paraId="29D603C1">
      <w:pPr>
        <w:jc w:val="left"/>
        <w:rPr>
          <w:rFonts w:hint="default"/>
          <w:sz w:val="24"/>
          <w:szCs w:val="24"/>
          <w:lang w:val="en-US"/>
        </w:rPr>
      </w:pPr>
      <w:r>
        <w:rPr>
          <w:rFonts w:hint="default"/>
          <w:sz w:val="24"/>
          <w:szCs w:val="24"/>
          <w:lang w:val="en-US"/>
        </w:rPr>
        <w:t xml:space="preserve">            if (logger1 == logger2)</w:t>
      </w:r>
    </w:p>
    <w:p w14:paraId="48269A46">
      <w:pPr>
        <w:jc w:val="left"/>
        <w:rPr>
          <w:rFonts w:hint="default"/>
          <w:sz w:val="24"/>
          <w:szCs w:val="24"/>
          <w:lang w:val="en-US"/>
        </w:rPr>
      </w:pPr>
      <w:r>
        <w:rPr>
          <w:rFonts w:hint="default"/>
          <w:sz w:val="24"/>
          <w:szCs w:val="24"/>
          <w:lang w:val="en-US"/>
        </w:rPr>
        <w:t xml:space="preserve">                Console.WriteLine("Both logger1 and logger2 are the same instance.");</w:t>
      </w:r>
    </w:p>
    <w:p w14:paraId="7B8D98EE">
      <w:pPr>
        <w:jc w:val="left"/>
        <w:rPr>
          <w:rFonts w:hint="default"/>
          <w:sz w:val="24"/>
          <w:szCs w:val="24"/>
          <w:lang w:val="en-US"/>
        </w:rPr>
      </w:pPr>
      <w:r>
        <w:rPr>
          <w:rFonts w:hint="default"/>
          <w:sz w:val="24"/>
          <w:szCs w:val="24"/>
          <w:lang w:val="en-US"/>
        </w:rPr>
        <w:t xml:space="preserve">            else</w:t>
      </w:r>
    </w:p>
    <w:p w14:paraId="3E3FCE3D">
      <w:pPr>
        <w:jc w:val="left"/>
        <w:rPr>
          <w:rFonts w:hint="default"/>
          <w:sz w:val="24"/>
          <w:szCs w:val="24"/>
          <w:lang w:val="en-US"/>
        </w:rPr>
      </w:pPr>
      <w:r>
        <w:rPr>
          <w:rFonts w:hint="default"/>
          <w:sz w:val="24"/>
          <w:szCs w:val="24"/>
          <w:lang w:val="en-US"/>
        </w:rPr>
        <w:t xml:space="preserve">                Console.WriteLine("Different logger instances (should not happen).");</w:t>
      </w:r>
    </w:p>
    <w:p w14:paraId="11AD847B">
      <w:pPr>
        <w:jc w:val="left"/>
        <w:rPr>
          <w:rFonts w:hint="default"/>
          <w:sz w:val="24"/>
          <w:szCs w:val="24"/>
          <w:lang w:val="en-US"/>
        </w:rPr>
      </w:pPr>
      <w:r>
        <w:rPr>
          <w:rFonts w:hint="default"/>
          <w:sz w:val="24"/>
          <w:szCs w:val="24"/>
          <w:lang w:val="en-US"/>
        </w:rPr>
        <w:t xml:space="preserve">        }</w:t>
      </w:r>
    </w:p>
    <w:p w14:paraId="7B1CDCD5">
      <w:pPr>
        <w:jc w:val="left"/>
        <w:rPr>
          <w:rFonts w:hint="default"/>
          <w:sz w:val="24"/>
          <w:szCs w:val="24"/>
          <w:lang w:val="en-US"/>
        </w:rPr>
      </w:pPr>
      <w:r>
        <w:rPr>
          <w:rFonts w:hint="default"/>
          <w:sz w:val="24"/>
          <w:szCs w:val="24"/>
          <w:lang w:val="en-US"/>
        </w:rPr>
        <w:t xml:space="preserve">    }</w:t>
      </w:r>
    </w:p>
    <w:p w14:paraId="7030DBAD">
      <w:pPr>
        <w:jc w:val="left"/>
        <w:rPr>
          <w:rFonts w:hint="default"/>
          <w:sz w:val="24"/>
          <w:szCs w:val="24"/>
          <w:lang w:val="en-US"/>
        </w:rPr>
      </w:pPr>
      <w:r>
        <w:rPr>
          <w:rFonts w:hint="default"/>
          <w:sz w:val="24"/>
          <w:szCs w:val="24"/>
          <w:lang w:val="en-US"/>
        </w:rPr>
        <w:t>}</w:t>
      </w:r>
    </w:p>
    <w:p w14:paraId="41709198">
      <w:pPr>
        <w:jc w:val="left"/>
        <w:rPr>
          <w:rFonts w:hint="default"/>
          <w:sz w:val="24"/>
          <w:szCs w:val="24"/>
          <w:lang w:val="en-US"/>
        </w:rPr>
      </w:pPr>
    </w:p>
    <w:p w14:paraId="6E611231">
      <w:pPr>
        <w:jc w:val="left"/>
      </w:pPr>
      <w:r>
        <w:rPr>
          <w:rFonts w:hint="default"/>
          <w:lang w:val="en-US"/>
        </w:rPr>
        <w:t xml:space="preserve">     </w:t>
      </w:r>
      <w:r>
        <w:drawing>
          <wp:inline distT="0" distB="0" distL="114300" distR="114300">
            <wp:extent cx="4921250" cy="25336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921250" cy="2533650"/>
                    </a:xfrm>
                    <a:prstGeom prst="rect">
                      <a:avLst/>
                    </a:prstGeom>
                    <a:noFill/>
                    <a:ln>
                      <a:noFill/>
                    </a:ln>
                  </pic:spPr>
                </pic:pic>
              </a:graphicData>
            </a:graphic>
          </wp:inline>
        </w:drawing>
      </w:r>
    </w:p>
    <w:p w14:paraId="1DA18CEC">
      <w:pPr>
        <w:jc w:val="left"/>
      </w:pPr>
    </w:p>
    <w:p w14:paraId="725FA0EF">
      <w:pPr>
        <w:jc w:val="center"/>
      </w:pPr>
      <w:r>
        <w:drawing>
          <wp:inline distT="0" distB="0" distL="114300" distR="114300">
            <wp:extent cx="5264150" cy="2959735"/>
            <wp:effectExtent l="0" t="0" r="635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4150" cy="2959735"/>
                    </a:xfrm>
                    <a:prstGeom prst="rect">
                      <a:avLst/>
                    </a:prstGeom>
                    <a:noFill/>
                    <a:ln>
                      <a:noFill/>
                    </a:ln>
                  </pic:spPr>
                </pic:pic>
              </a:graphicData>
            </a:graphic>
          </wp:inline>
        </w:drawing>
      </w:r>
    </w:p>
    <w:p w14:paraId="4B7B6EB3">
      <w:pPr>
        <w:jc w:val="center"/>
      </w:pPr>
    </w:p>
    <w:p w14:paraId="3FE8852A">
      <w:pPr>
        <w:jc w:val="center"/>
      </w:pPr>
    </w:p>
    <w:p w14:paraId="3F75F502">
      <w:pPr>
        <w:jc w:val="center"/>
        <w:rPr>
          <w:rFonts w:hint="default"/>
          <w:sz w:val="40"/>
          <w:szCs w:val="40"/>
          <w:lang w:val="en-US"/>
        </w:rPr>
      </w:pPr>
    </w:p>
    <w:p w14:paraId="19D30697">
      <w:pPr>
        <w:jc w:val="center"/>
        <w:rPr>
          <w:rFonts w:hint="default"/>
          <w:sz w:val="40"/>
          <w:szCs w:val="40"/>
          <w:lang w:val="en-US"/>
        </w:rPr>
      </w:pPr>
    </w:p>
    <w:p w14:paraId="5CED85BF">
      <w:pPr>
        <w:jc w:val="center"/>
        <w:rPr>
          <w:rFonts w:hint="default"/>
          <w:sz w:val="40"/>
          <w:szCs w:val="40"/>
          <w:lang w:val="en-US"/>
        </w:rPr>
      </w:pPr>
    </w:p>
    <w:p w14:paraId="6A96ED9C">
      <w:pPr>
        <w:jc w:val="both"/>
        <w:rPr>
          <w:rFonts w:hint="default"/>
          <w:sz w:val="40"/>
          <w:szCs w:val="40"/>
          <w:lang w:val="en-US"/>
        </w:rPr>
      </w:pPr>
    </w:p>
    <w:p w14:paraId="2A1D44DC">
      <w:pPr>
        <w:jc w:val="both"/>
        <w:rPr>
          <w:rFonts w:hint="default"/>
          <w:sz w:val="40"/>
          <w:szCs w:val="40"/>
          <w:lang w:val="en-US"/>
        </w:rPr>
      </w:pPr>
    </w:p>
    <w:p w14:paraId="62E11DAB">
      <w:pPr>
        <w:jc w:val="center"/>
        <w:rPr>
          <w:rFonts w:hint="default"/>
          <w:sz w:val="40"/>
          <w:szCs w:val="40"/>
          <w:lang w:val="en-US"/>
        </w:rPr>
      </w:pPr>
      <w:r>
        <w:rPr>
          <w:rFonts w:hint="default"/>
          <w:sz w:val="40"/>
          <w:szCs w:val="40"/>
          <w:lang w:val="en-US"/>
        </w:rPr>
        <w:t>Exercise 2</w:t>
      </w:r>
    </w:p>
    <w:p w14:paraId="2F7303FF">
      <w:pPr>
        <w:jc w:val="center"/>
        <w:rPr>
          <w:rFonts w:hint="default"/>
          <w:sz w:val="40"/>
          <w:szCs w:val="40"/>
          <w:lang w:val="en-US"/>
        </w:rPr>
      </w:pPr>
      <w:r>
        <w:rPr>
          <w:rFonts w:hint="default"/>
          <w:sz w:val="40"/>
          <w:szCs w:val="40"/>
          <w:lang w:val="en-US"/>
        </w:rPr>
        <w:t>FactoryMethod</w:t>
      </w:r>
    </w:p>
    <w:p w14:paraId="73793E8B">
      <w:pPr>
        <w:jc w:val="both"/>
        <w:rPr>
          <w:rFonts w:hint="default"/>
          <w:lang w:val="en-US"/>
        </w:rPr>
      </w:pPr>
    </w:p>
    <w:p w14:paraId="09DA42C4">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using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System</w:t>
      </w:r>
      <w:r>
        <w:rPr>
          <w:rFonts w:hint="default" w:ascii="Consolas" w:hAnsi="Consolas" w:eastAsia="Consolas" w:cs="Consolas"/>
          <w:b w:val="0"/>
          <w:bCs w:val="0"/>
          <w:color w:val="D4D4D4"/>
          <w:kern w:val="0"/>
          <w:sz w:val="14"/>
          <w:szCs w:val="14"/>
          <w:shd w:val="clear" w:fill="1E1E1E"/>
          <w:lang w:val="en-US" w:eastAsia="zh-CN" w:bidi="ar"/>
        </w:rPr>
        <w:t>;</w:t>
      </w:r>
    </w:p>
    <w:p w14:paraId="2A1E3160">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14:paraId="7DCAB0B9">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namespace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FactoryMethodPattern</w:t>
      </w:r>
    </w:p>
    <w:p w14:paraId="18F336A3">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14:paraId="3F6A67D7">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Document interface</w:t>
      </w:r>
    </w:p>
    <w:p w14:paraId="3189D872">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interface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IDocument</w:t>
      </w:r>
    </w:p>
    <w:p w14:paraId="79933FF1">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0EE09ABE">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Open</w:t>
      </w:r>
      <w:r>
        <w:rPr>
          <w:rFonts w:hint="default" w:ascii="Consolas" w:hAnsi="Consolas" w:eastAsia="Consolas" w:cs="Consolas"/>
          <w:b w:val="0"/>
          <w:bCs w:val="0"/>
          <w:color w:val="D4D4D4"/>
          <w:kern w:val="0"/>
          <w:sz w:val="14"/>
          <w:szCs w:val="14"/>
          <w:shd w:val="clear" w:fill="1E1E1E"/>
          <w:lang w:val="en-US" w:eastAsia="zh-CN" w:bidi="ar"/>
        </w:rPr>
        <w:t>();</w:t>
      </w:r>
    </w:p>
    <w:p w14:paraId="18C87433">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4AB30E2A">
      <w:pPr>
        <w:keepNext w:val="0"/>
        <w:keepLines w:val="0"/>
        <w:widowControl/>
        <w:suppressLineNumbers w:val="0"/>
        <w:jc w:val="left"/>
      </w:pPr>
    </w:p>
    <w:p w14:paraId="3B8E6AB9">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Concrete document types</w:t>
      </w:r>
    </w:p>
    <w:p w14:paraId="1C988B57">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class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WordDocument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4EC9B0"/>
          <w:kern w:val="0"/>
          <w:sz w:val="14"/>
          <w:szCs w:val="14"/>
          <w:shd w:val="clear" w:fill="1E1E1E"/>
          <w:lang w:val="en-US" w:eastAsia="zh-CN" w:bidi="ar"/>
        </w:rPr>
        <w:t>IDocument</w:t>
      </w:r>
    </w:p>
    <w:p w14:paraId="642D84A5">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78F77497">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Open</w:t>
      </w:r>
      <w:r>
        <w:rPr>
          <w:rFonts w:hint="default" w:ascii="Consolas" w:hAnsi="Consolas" w:eastAsia="Consolas" w:cs="Consolas"/>
          <w:b w:val="0"/>
          <w:bCs w:val="0"/>
          <w:color w:val="D4D4D4"/>
          <w:kern w:val="0"/>
          <w:sz w:val="14"/>
          <w:szCs w:val="14"/>
          <w:shd w:val="clear" w:fill="1E1E1E"/>
          <w:lang w:val="en-US" w:eastAsia="zh-CN" w:bidi="ar"/>
        </w:rPr>
        <w:t>()</w:t>
      </w:r>
    </w:p>
    <w:p w14:paraId="7B3A4F71">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22286EEC">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WriteLine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"Word document opened."</w:t>
      </w:r>
      <w:r>
        <w:rPr>
          <w:rFonts w:hint="default" w:ascii="Consolas" w:hAnsi="Consolas" w:eastAsia="Consolas" w:cs="Consolas"/>
          <w:b w:val="0"/>
          <w:bCs w:val="0"/>
          <w:color w:val="D4D4D4"/>
          <w:kern w:val="0"/>
          <w:sz w:val="14"/>
          <w:szCs w:val="14"/>
          <w:shd w:val="clear" w:fill="1E1E1E"/>
          <w:lang w:val="en-US" w:eastAsia="zh-CN" w:bidi="ar"/>
        </w:rPr>
        <w:t>);</w:t>
      </w:r>
    </w:p>
    <w:p w14:paraId="5AAB2664">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66DE3B4B">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5144E486">
      <w:pPr>
        <w:keepNext w:val="0"/>
        <w:keepLines w:val="0"/>
        <w:widowControl/>
        <w:suppressLineNumbers w:val="0"/>
        <w:jc w:val="left"/>
      </w:pPr>
    </w:p>
    <w:p w14:paraId="195CDBC4">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class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PdfDocument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4EC9B0"/>
          <w:kern w:val="0"/>
          <w:sz w:val="14"/>
          <w:szCs w:val="14"/>
          <w:shd w:val="clear" w:fill="1E1E1E"/>
          <w:lang w:val="en-US" w:eastAsia="zh-CN" w:bidi="ar"/>
        </w:rPr>
        <w:t>IDocument</w:t>
      </w:r>
    </w:p>
    <w:p w14:paraId="28DD1C4E">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3944AFA4">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Open</w:t>
      </w:r>
      <w:r>
        <w:rPr>
          <w:rFonts w:hint="default" w:ascii="Consolas" w:hAnsi="Consolas" w:eastAsia="Consolas" w:cs="Consolas"/>
          <w:b w:val="0"/>
          <w:bCs w:val="0"/>
          <w:color w:val="D4D4D4"/>
          <w:kern w:val="0"/>
          <w:sz w:val="14"/>
          <w:szCs w:val="14"/>
          <w:shd w:val="clear" w:fill="1E1E1E"/>
          <w:lang w:val="en-US" w:eastAsia="zh-CN" w:bidi="ar"/>
        </w:rPr>
        <w:t>()</w:t>
      </w:r>
    </w:p>
    <w:p w14:paraId="14F31E6F">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03F12C59">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WriteLine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"PDF document opened."</w:t>
      </w:r>
      <w:r>
        <w:rPr>
          <w:rFonts w:hint="default" w:ascii="Consolas" w:hAnsi="Consolas" w:eastAsia="Consolas" w:cs="Consolas"/>
          <w:b w:val="0"/>
          <w:bCs w:val="0"/>
          <w:color w:val="D4D4D4"/>
          <w:kern w:val="0"/>
          <w:sz w:val="14"/>
          <w:szCs w:val="14"/>
          <w:shd w:val="clear" w:fill="1E1E1E"/>
          <w:lang w:val="en-US" w:eastAsia="zh-CN" w:bidi="ar"/>
        </w:rPr>
        <w:t>);</w:t>
      </w:r>
    </w:p>
    <w:p w14:paraId="41D69736">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5BC683C1">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04FC8DFB">
      <w:pPr>
        <w:keepNext w:val="0"/>
        <w:keepLines w:val="0"/>
        <w:widowControl/>
        <w:suppressLineNumbers w:val="0"/>
        <w:jc w:val="left"/>
      </w:pPr>
    </w:p>
    <w:p w14:paraId="3765CBB2">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class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ExcelDocument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4EC9B0"/>
          <w:kern w:val="0"/>
          <w:sz w:val="14"/>
          <w:szCs w:val="14"/>
          <w:shd w:val="clear" w:fill="1E1E1E"/>
          <w:lang w:val="en-US" w:eastAsia="zh-CN" w:bidi="ar"/>
        </w:rPr>
        <w:t>IDocument</w:t>
      </w:r>
    </w:p>
    <w:p w14:paraId="7BAC1C8E">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3A85552C">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Open</w:t>
      </w:r>
      <w:r>
        <w:rPr>
          <w:rFonts w:hint="default" w:ascii="Consolas" w:hAnsi="Consolas" w:eastAsia="Consolas" w:cs="Consolas"/>
          <w:b w:val="0"/>
          <w:bCs w:val="0"/>
          <w:color w:val="D4D4D4"/>
          <w:kern w:val="0"/>
          <w:sz w:val="14"/>
          <w:szCs w:val="14"/>
          <w:shd w:val="clear" w:fill="1E1E1E"/>
          <w:lang w:val="en-US" w:eastAsia="zh-CN" w:bidi="ar"/>
        </w:rPr>
        <w:t>()</w:t>
      </w:r>
    </w:p>
    <w:p w14:paraId="30C2AE46">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486CF11B">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WriteLine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"Excel document opened."</w:t>
      </w:r>
      <w:r>
        <w:rPr>
          <w:rFonts w:hint="default" w:ascii="Consolas" w:hAnsi="Consolas" w:eastAsia="Consolas" w:cs="Consolas"/>
          <w:b w:val="0"/>
          <w:bCs w:val="0"/>
          <w:color w:val="D4D4D4"/>
          <w:kern w:val="0"/>
          <w:sz w:val="14"/>
          <w:szCs w:val="14"/>
          <w:shd w:val="clear" w:fill="1E1E1E"/>
          <w:lang w:val="en-US" w:eastAsia="zh-CN" w:bidi="ar"/>
        </w:rPr>
        <w:t>);</w:t>
      </w:r>
    </w:p>
    <w:p w14:paraId="4B504786">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30C0780A">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379D3BEC">
      <w:pPr>
        <w:keepNext w:val="0"/>
        <w:keepLines w:val="0"/>
        <w:widowControl/>
        <w:suppressLineNumbers w:val="0"/>
        <w:jc w:val="left"/>
      </w:pPr>
    </w:p>
    <w:p w14:paraId="605C62F1">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abstract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class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DocumentFactory</w:t>
      </w:r>
    </w:p>
    <w:p w14:paraId="2233AE94">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20A29726">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abstract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IDocument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CreateDocument</w:t>
      </w:r>
      <w:r>
        <w:rPr>
          <w:rFonts w:hint="default" w:ascii="Consolas" w:hAnsi="Consolas" w:eastAsia="Consolas" w:cs="Consolas"/>
          <w:b w:val="0"/>
          <w:bCs w:val="0"/>
          <w:color w:val="D4D4D4"/>
          <w:kern w:val="0"/>
          <w:sz w:val="14"/>
          <w:szCs w:val="14"/>
          <w:shd w:val="clear" w:fill="1E1E1E"/>
          <w:lang w:val="en-US" w:eastAsia="zh-CN" w:bidi="ar"/>
        </w:rPr>
        <w:t>();</w:t>
      </w:r>
    </w:p>
    <w:p w14:paraId="6F5FDD1F">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0465225C">
      <w:pPr>
        <w:keepNext w:val="0"/>
        <w:keepLines w:val="0"/>
        <w:widowControl/>
        <w:suppressLineNumbers w:val="0"/>
        <w:jc w:val="left"/>
      </w:pPr>
    </w:p>
    <w:p w14:paraId="62AAED9A">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Concrete factories</w:t>
      </w:r>
    </w:p>
    <w:p w14:paraId="43557153">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class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WordDocumentFactory</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4EC9B0"/>
          <w:kern w:val="0"/>
          <w:sz w:val="14"/>
          <w:szCs w:val="14"/>
          <w:shd w:val="clear" w:fill="1E1E1E"/>
          <w:lang w:val="en-US" w:eastAsia="zh-CN" w:bidi="ar"/>
        </w:rPr>
        <w:t>DocumentFactory</w:t>
      </w:r>
    </w:p>
    <w:p w14:paraId="61D24202">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15C4F505">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override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IDocument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CreateDocument</w:t>
      </w:r>
      <w:r>
        <w:rPr>
          <w:rFonts w:hint="default" w:ascii="Consolas" w:hAnsi="Consolas" w:eastAsia="Consolas" w:cs="Consolas"/>
          <w:b w:val="0"/>
          <w:bCs w:val="0"/>
          <w:color w:val="D4D4D4"/>
          <w:kern w:val="0"/>
          <w:sz w:val="14"/>
          <w:szCs w:val="14"/>
          <w:shd w:val="clear" w:fill="1E1E1E"/>
          <w:lang w:val="en-US" w:eastAsia="zh-CN" w:bidi="ar"/>
        </w:rPr>
        <w:t>()</w:t>
      </w:r>
    </w:p>
    <w:p w14:paraId="287AEA4F">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522D9B99">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new</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WordDocument</w:t>
      </w:r>
      <w:r>
        <w:rPr>
          <w:rFonts w:hint="default" w:ascii="Consolas" w:hAnsi="Consolas" w:eastAsia="Consolas" w:cs="Consolas"/>
          <w:b w:val="0"/>
          <w:bCs w:val="0"/>
          <w:color w:val="D4D4D4"/>
          <w:kern w:val="0"/>
          <w:sz w:val="14"/>
          <w:szCs w:val="14"/>
          <w:shd w:val="clear" w:fill="1E1E1E"/>
          <w:lang w:val="en-US" w:eastAsia="zh-CN" w:bidi="ar"/>
        </w:rPr>
        <w:t>();</w:t>
      </w:r>
    </w:p>
    <w:p w14:paraId="50212F81">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68EEE72C">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61BB0E08">
      <w:pPr>
        <w:keepNext w:val="0"/>
        <w:keepLines w:val="0"/>
        <w:widowControl/>
        <w:suppressLineNumbers w:val="0"/>
        <w:jc w:val="left"/>
      </w:pPr>
    </w:p>
    <w:p w14:paraId="4ED55D97">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class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PdfDocumentFactory</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4EC9B0"/>
          <w:kern w:val="0"/>
          <w:sz w:val="14"/>
          <w:szCs w:val="14"/>
          <w:shd w:val="clear" w:fill="1E1E1E"/>
          <w:lang w:val="en-US" w:eastAsia="zh-CN" w:bidi="ar"/>
        </w:rPr>
        <w:t>DocumentFactory</w:t>
      </w:r>
    </w:p>
    <w:p w14:paraId="411018B8">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32809311">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override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IDocument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CreateDocument</w:t>
      </w:r>
      <w:r>
        <w:rPr>
          <w:rFonts w:hint="default" w:ascii="Consolas" w:hAnsi="Consolas" w:eastAsia="Consolas" w:cs="Consolas"/>
          <w:b w:val="0"/>
          <w:bCs w:val="0"/>
          <w:color w:val="D4D4D4"/>
          <w:kern w:val="0"/>
          <w:sz w:val="14"/>
          <w:szCs w:val="14"/>
          <w:shd w:val="clear" w:fill="1E1E1E"/>
          <w:lang w:val="en-US" w:eastAsia="zh-CN" w:bidi="ar"/>
        </w:rPr>
        <w:t>()</w:t>
      </w:r>
    </w:p>
    <w:p w14:paraId="56DEE76E">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3E14C9A0">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new</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PdfDocument</w:t>
      </w:r>
      <w:r>
        <w:rPr>
          <w:rFonts w:hint="default" w:ascii="Consolas" w:hAnsi="Consolas" w:eastAsia="Consolas" w:cs="Consolas"/>
          <w:b w:val="0"/>
          <w:bCs w:val="0"/>
          <w:color w:val="D4D4D4"/>
          <w:kern w:val="0"/>
          <w:sz w:val="14"/>
          <w:szCs w:val="14"/>
          <w:shd w:val="clear" w:fill="1E1E1E"/>
          <w:lang w:val="en-US" w:eastAsia="zh-CN" w:bidi="ar"/>
        </w:rPr>
        <w:t>();</w:t>
      </w:r>
    </w:p>
    <w:p w14:paraId="5D2BF1ED">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47B822C0">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47A39EC0">
      <w:pPr>
        <w:keepNext w:val="0"/>
        <w:keepLines w:val="0"/>
        <w:widowControl/>
        <w:suppressLineNumbers w:val="0"/>
        <w:jc w:val="left"/>
      </w:pPr>
    </w:p>
    <w:p w14:paraId="40116DF1">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class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ExcelDocumentFactory</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4EC9B0"/>
          <w:kern w:val="0"/>
          <w:sz w:val="14"/>
          <w:szCs w:val="14"/>
          <w:shd w:val="clear" w:fill="1E1E1E"/>
          <w:lang w:val="en-US" w:eastAsia="zh-CN" w:bidi="ar"/>
        </w:rPr>
        <w:t>DocumentFactory</w:t>
      </w:r>
    </w:p>
    <w:p w14:paraId="5AA9DDE6">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5CCD22BA">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override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IDocument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CreateDocument</w:t>
      </w:r>
      <w:r>
        <w:rPr>
          <w:rFonts w:hint="default" w:ascii="Consolas" w:hAnsi="Consolas" w:eastAsia="Consolas" w:cs="Consolas"/>
          <w:b w:val="0"/>
          <w:bCs w:val="0"/>
          <w:color w:val="D4D4D4"/>
          <w:kern w:val="0"/>
          <w:sz w:val="14"/>
          <w:szCs w:val="14"/>
          <w:shd w:val="clear" w:fill="1E1E1E"/>
          <w:lang w:val="en-US" w:eastAsia="zh-CN" w:bidi="ar"/>
        </w:rPr>
        <w:t>()</w:t>
      </w:r>
    </w:p>
    <w:p w14:paraId="128CD2E3">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6E46952F">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new</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ExcelDocument</w:t>
      </w:r>
      <w:r>
        <w:rPr>
          <w:rFonts w:hint="default" w:ascii="Consolas" w:hAnsi="Consolas" w:eastAsia="Consolas" w:cs="Consolas"/>
          <w:b w:val="0"/>
          <w:bCs w:val="0"/>
          <w:color w:val="D4D4D4"/>
          <w:kern w:val="0"/>
          <w:sz w:val="14"/>
          <w:szCs w:val="14"/>
          <w:shd w:val="clear" w:fill="1E1E1E"/>
          <w:lang w:val="en-US" w:eastAsia="zh-CN" w:bidi="ar"/>
        </w:rPr>
        <w:t>();</w:t>
      </w:r>
    </w:p>
    <w:p w14:paraId="6ACD42ED">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0E9AC4F3">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57CE550A">
      <w:pPr>
        <w:keepNext w:val="0"/>
        <w:keepLines w:val="0"/>
        <w:widowControl/>
        <w:suppressLineNumbers w:val="0"/>
        <w:jc w:val="left"/>
      </w:pPr>
    </w:p>
    <w:p w14:paraId="68F58284">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14"/>
          <w:szCs w:val="14"/>
          <w:shd w:val="clear" w:fill="1E1E1E"/>
          <w:lang w:val="en-US" w:eastAsia="zh-CN" w:bidi="ar"/>
        </w:rPr>
      </w:pPr>
      <w:r>
        <w:rPr>
          <w:rFonts w:hint="default" w:ascii="Consolas" w:hAnsi="Consolas" w:eastAsia="Consolas" w:cs="Consolas"/>
          <w:b w:val="0"/>
          <w:bCs w:val="0"/>
          <w:color w:val="D4D4D4"/>
          <w:kern w:val="0"/>
          <w:sz w:val="14"/>
          <w:szCs w:val="14"/>
          <w:shd w:val="clear" w:fill="1E1E1E"/>
          <w:lang w:val="en-US" w:eastAsia="zh-CN" w:bidi="ar"/>
        </w:rPr>
        <w:t>TEST :</w:t>
      </w:r>
    </w:p>
    <w:p w14:paraId="210124DE">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class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Program</w:t>
      </w:r>
    </w:p>
    <w:p w14:paraId="4F669888">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3BE99A1B">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static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Main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string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args</w:t>
      </w:r>
      <w:r>
        <w:rPr>
          <w:rFonts w:hint="default" w:ascii="Consolas" w:hAnsi="Consolas" w:eastAsia="Consolas" w:cs="Consolas"/>
          <w:b w:val="0"/>
          <w:bCs w:val="0"/>
          <w:color w:val="D4D4D4"/>
          <w:kern w:val="0"/>
          <w:sz w:val="14"/>
          <w:szCs w:val="14"/>
          <w:shd w:val="clear" w:fill="1E1E1E"/>
          <w:lang w:val="en-US" w:eastAsia="zh-CN" w:bidi="ar"/>
        </w:rPr>
        <w:t>)</w:t>
      </w:r>
    </w:p>
    <w:p w14:paraId="37D3B6F4">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5EF8CF90">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DocumentFactory</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factory</w:t>
      </w:r>
      <w:r>
        <w:rPr>
          <w:rFonts w:hint="default" w:ascii="Consolas" w:hAnsi="Consolas" w:eastAsia="Consolas" w:cs="Consolas"/>
          <w:b w:val="0"/>
          <w:bCs w:val="0"/>
          <w:color w:val="D4D4D4"/>
          <w:kern w:val="0"/>
          <w:sz w:val="14"/>
          <w:szCs w:val="14"/>
          <w:shd w:val="clear" w:fill="1E1E1E"/>
          <w:lang w:val="en-US" w:eastAsia="zh-CN" w:bidi="ar"/>
        </w:rPr>
        <w:t>;</w:t>
      </w:r>
    </w:p>
    <w:p w14:paraId="46C75419">
      <w:pPr>
        <w:keepNext w:val="0"/>
        <w:keepLines w:val="0"/>
        <w:widowControl/>
        <w:suppressLineNumbers w:val="0"/>
        <w:jc w:val="left"/>
      </w:pPr>
    </w:p>
    <w:p w14:paraId="59FAE4C4">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Create Word document</w:t>
      </w:r>
    </w:p>
    <w:p w14:paraId="6D371C5A">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factory</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new</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WordDocumentFactory</w:t>
      </w:r>
      <w:r>
        <w:rPr>
          <w:rFonts w:hint="default" w:ascii="Consolas" w:hAnsi="Consolas" w:eastAsia="Consolas" w:cs="Consolas"/>
          <w:b w:val="0"/>
          <w:bCs w:val="0"/>
          <w:color w:val="D4D4D4"/>
          <w:kern w:val="0"/>
          <w:sz w:val="14"/>
          <w:szCs w:val="14"/>
          <w:shd w:val="clear" w:fill="1E1E1E"/>
          <w:lang w:val="en-US" w:eastAsia="zh-CN" w:bidi="ar"/>
        </w:rPr>
        <w:t>();</w:t>
      </w:r>
    </w:p>
    <w:p w14:paraId="69B38822">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IDocument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wordDoc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factory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CreateDocument</w:t>
      </w:r>
      <w:r>
        <w:rPr>
          <w:rFonts w:hint="default" w:ascii="Consolas" w:hAnsi="Consolas" w:eastAsia="Consolas" w:cs="Consolas"/>
          <w:b w:val="0"/>
          <w:bCs w:val="0"/>
          <w:color w:val="D4D4D4"/>
          <w:kern w:val="0"/>
          <w:sz w:val="14"/>
          <w:szCs w:val="14"/>
          <w:shd w:val="clear" w:fill="1E1E1E"/>
          <w:lang w:val="en-US" w:eastAsia="zh-CN" w:bidi="ar"/>
        </w:rPr>
        <w:t>();</w:t>
      </w:r>
    </w:p>
    <w:p w14:paraId="7EB91990">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wordDoc</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Open</w:t>
      </w:r>
      <w:r>
        <w:rPr>
          <w:rFonts w:hint="default" w:ascii="Consolas" w:hAnsi="Consolas" w:eastAsia="Consolas" w:cs="Consolas"/>
          <w:b w:val="0"/>
          <w:bCs w:val="0"/>
          <w:color w:val="D4D4D4"/>
          <w:kern w:val="0"/>
          <w:sz w:val="14"/>
          <w:szCs w:val="14"/>
          <w:shd w:val="clear" w:fill="1E1E1E"/>
          <w:lang w:val="en-US" w:eastAsia="zh-CN" w:bidi="ar"/>
        </w:rPr>
        <w:t>();</w:t>
      </w:r>
    </w:p>
    <w:p w14:paraId="6BA52753">
      <w:pPr>
        <w:keepNext w:val="0"/>
        <w:keepLines w:val="0"/>
        <w:widowControl/>
        <w:suppressLineNumbers w:val="0"/>
        <w:jc w:val="left"/>
      </w:pPr>
    </w:p>
    <w:p w14:paraId="612600EA">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Create PDF document</w:t>
      </w:r>
    </w:p>
    <w:p w14:paraId="72866230">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factory</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new</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PdfDocumentFactory</w:t>
      </w:r>
      <w:r>
        <w:rPr>
          <w:rFonts w:hint="default" w:ascii="Consolas" w:hAnsi="Consolas" w:eastAsia="Consolas" w:cs="Consolas"/>
          <w:b w:val="0"/>
          <w:bCs w:val="0"/>
          <w:color w:val="D4D4D4"/>
          <w:kern w:val="0"/>
          <w:sz w:val="14"/>
          <w:szCs w:val="14"/>
          <w:shd w:val="clear" w:fill="1E1E1E"/>
          <w:lang w:val="en-US" w:eastAsia="zh-CN" w:bidi="ar"/>
        </w:rPr>
        <w:t>();</w:t>
      </w:r>
    </w:p>
    <w:p w14:paraId="119B4128">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IDocument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pdfDoc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factory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CreateDocument</w:t>
      </w:r>
      <w:r>
        <w:rPr>
          <w:rFonts w:hint="default" w:ascii="Consolas" w:hAnsi="Consolas" w:eastAsia="Consolas" w:cs="Consolas"/>
          <w:b w:val="0"/>
          <w:bCs w:val="0"/>
          <w:color w:val="D4D4D4"/>
          <w:kern w:val="0"/>
          <w:sz w:val="14"/>
          <w:szCs w:val="14"/>
          <w:shd w:val="clear" w:fill="1E1E1E"/>
          <w:lang w:val="en-US" w:eastAsia="zh-CN" w:bidi="ar"/>
        </w:rPr>
        <w:t>();</w:t>
      </w:r>
    </w:p>
    <w:p w14:paraId="0C19E945">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pdfDoc</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Open</w:t>
      </w:r>
      <w:r>
        <w:rPr>
          <w:rFonts w:hint="default" w:ascii="Consolas" w:hAnsi="Consolas" w:eastAsia="Consolas" w:cs="Consolas"/>
          <w:b w:val="0"/>
          <w:bCs w:val="0"/>
          <w:color w:val="D4D4D4"/>
          <w:kern w:val="0"/>
          <w:sz w:val="14"/>
          <w:szCs w:val="14"/>
          <w:shd w:val="clear" w:fill="1E1E1E"/>
          <w:lang w:val="en-US" w:eastAsia="zh-CN" w:bidi="ar"/>
        </w:rPr>
        <w:t>();</w:t>
      </w:r>
    </w:p>
    <w:p w14:paraId="48DFDDA1">
      <w:pPr>
        <w:keepNext w:val="0"/>
        <w:keepLines w:val="0"/>
        <w:widowControl/>
        <w:suppressLineNumbers w:val="0"/>
        <w:jc w:val="left"/>
      </w:pPr>
    </w:p>
    <w:p w14:paraId="4E07A122">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Create Excel document</w:t>
      </w:r>
    </w:p>
    <w:p w14:paraId="1D1B033D">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factory</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new</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ExcelDocumentFactory</w:t>
      </w:r>
      <w:r>
        <w:rPr>
          <w:rFonts w:hint="default" w:ascii="Consolas" w:hAnsi="Consolas" w:eastAsia="Consolas" w:cs="Consolas"/>
          <w:b w:val="0"/>
          <w:bCs w:val="0"/>
          <w:color w:val="D4D4D4"/>
          <w:kern w:val="0"/>
          <w:sz w:val="14"/>
          <w:szCs w:val="14"/>
          <w:shd w:val="clear" w:fill="1E1E1E"/>
          <w:lang w:val="en-US" w:eastAsia="zh-CN" w:bidi="ar"/>
        </w:rPr>
        <w:t>();</w:t>
      </w:r>
    </w:p>
    <w:p w14:paraId="20462AC9">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IDocument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excelDoc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factory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CreateDocument</w:t>
      </w:r>
      <w:r>
        <w:rPr>
          <w:rFonts w:hint="default" w:ascii="Consolas" w:hAnsi="Consolas" w:eastAsia="Consolas" w:cs="Consolas"/>
          <w:b w:val="0"/>
          <w:bCs w:val="0"/>
          <w:color w:val="D4D4D4"/>
          <w:kern w:val="0"/>
          <w:sz w:val="14"/>
          <w:szCs w:val="14"/>
          <w:shd w:val="clear" w:fill="1E1E1E"/>
          <w:lang w:val="en-US" w:eastAsia="zh-CN" w:bidi="ar"/>
        </w:rPr>
        <w:t>();</w:t>
      </w:r>
    </w:p>
    <w:p w14:paraId="24B7AA43">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excelDoc</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Open</w:t>
      </w:r>
      <w:r>
        <w:rPr>
          <w:rFonts w:hint="default" w:ascii="Consolas" w:hAnsi="Consolas" w:eastAsia="Consolas" w:cs="Consolas"/>
          <w:b w:val="0"/>
          <w:bCs w:val="0"/>
          <w:color w:val="D4D4D4"/>
          <w:kern w:val="0"/>
          <w:sz w:val="14"/>
          <w:szCs w:val="14"/>
          <w:shd w:val="clear" w:fill="1E1E1E"/>
          <w:lang w:val="en-US" w:eastAsia="zh-CN" w:bidi="ar"/>
        </w:rPr>
        <w:t>();</w:t>
      </w:r>
    </w:p>
    <w:p w14:paraId="101D0F66">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050D6C8D">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5707D91A">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14:paraId="63BC7DB4">
      <w:pPr>
        <w:keepNext w:val="0"/>
        <w:keepLines w:val="0"/>
        <w:widowControl/>
        <w:suppressLineNumbers w:val="0"/>
        <w:jc w:val="left"/>
      </w:pPr>
    </w:p>
    <w:p w14:paraId="460A5031">
      <w:pPr>
        <w:jc w:val="both"/>
        <w:rPr>
          <w:rFonts w:hint="default"/>
          <w:sz w:val="40"/>
          <w:szCs w:val="40"/>
          <w:lang w:val="en-US"/>
        </w:rPr>
      </w:pPr>
    </w:p>
    <w:p w14:paraId="155B83FD">
      <w:pPr>
        <w:jc w:val="both"/>
        <w:rPr>
          <w:rFonts w:hint="default"/>
          <w:b/>
          <w:bCs/>
          <w:sz w:val="40"/>
          <w:szCs w:val="40"/>
          <w:lang w:val="en-US"/>
        </w:rPr>
      </w:pPr>
      <w:r>
        <w:rPr>
          <w:rFonts w:hint="default"/>
          <w:b/>
          <w:bCs/>
          <w:sz w:val="40"/>
          <w:szCs w:val="40"/>
          <w:lang w:val="en-US"/>
        </w:rPr>
        <w:t>OUTPUT:</w:t>
      </w:r>
    </w:p>
    <w:p w14:paraId="68F52930">
      <w:pPr>
        <w:jc w:val="both"/>
        <w:rPr>
          <w:rFonts w:hint="default"/>
          <w:lang w:val="en-US"/>
        </w:rPr>
      </w:pPr>
    </w:p>
    <w:p w14:paraId="3C41FC7D">
      <w:pPr>
        <w:jc w:val="both"/>
      </w:pPr>
      <w:r>
        <w:drawing>
          <wp:inline distT="0" distB="0" distL="114300" distR="114300">
            <wp:extent cx="5267325" cy="2055495"/>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7325" cy="2055495"/>
                    </a:xfrm>
                    <a:prstGeom prst="rect">
                      <a:avLst/>
                    </a:prstGeom>
                    <a:noFill/>
                    <a:ln>
                      <a:noFill/>
                    </a:ln>
                  </pic:spPr>
                </pic:pic>
              </a:graphicData>
            </a:graphic>
          </wp:inline>
        </w:drawing>
      </w:r>
    </w:p>
    <w:p w14:paraId="407682E9">
      <w:pPr>
        <w:jc w:val="both"/>
      </w:pPr>
    </w:p>
    <w:p w14:paraId="0B771F01">
      <w:pPr>
        <w:jc w:val="both"/>
      </w:pPr>
    </w:p>
    <w:p w14:paraId="1FA01810">
      <w:pPr>
        <w:jc w:val="center"/>
        <w:rPr>
          <w:rFonts w:hint="default"/>
          <w:sz w:val="40"/>
          <w:szCs w:val="40"/>
          <w:lang w:val="en-US"/>
        </w:rPr>
      </w:pPr>
      <w:r>
        <w:rPr>
          <w:rFonts w:hint="default"/>
          <w:sz w:val="40"/>
          <w:szCs w:val="40"/>
          <w:lang w:val="en-US"/>
        </w:rPr>
        <w:t>Exercise 3</w:t>
      </w:r>
    </w:p>
    <w:p w14:paraId="022BE7A8">
      <w:pPr>
        <w:jc w:val="center"/>
        <w:rPr>
          <w:rFonts w:hint="default"/>
          <w:sz w:val="40"/>
          <w:szCs w:val="40"/>
          <w:lang w:val="en-US"/>
        </w:rPr>
      </w:pPr>
      <w:r>
        <w:rPr>
          <w:rFonts w:hint="default"/>
          <w:sz w:val="40"/>
          <w:szCs w:val="40"/>
          <w:lang w:val="en-US"/>
        </w:rPr>
        <w:t>Ecommerce Product Search</w:t>
      </w:r>
    </w:p>
    <w:p w14:paraId="31A8E0E8">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using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System</w:t>
      </w:r>
      <w:r>
        <w:rPr>
          <w:rFonts w:hint="default" w:ascii="Consolas" w:hAnsi="Consolas" w:eastAsia="Consolas" w:cs="Consolas"/>
          <w:b w:val="0"/>
          <w:bCs w:val="0"/>
          <w:color w:val="D4D4D4"/>
          <w:kern w:val="0"/>
          <w:sz w:val="14"/>
          <w:szCs w:val="14"/>
          <w:shd w:val="clear" w:fill="1E1E1E"/>
          <w:lang w:val="en-US" w:eastAsia="zh-CN" w:bidi="ar"/>
        </w:rPr>
        <w:t>;</w:t>
      </w:r>
    </w:p>
    <w:p w14:paraId="74BB85B9">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using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System</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Linq</w:t>
      </w:r>
      <w:r>
        <w:rPr>
          <w:rFonts w:hint="default" w:ascii="Consolas" w:hAnsi="Consolas" w:eastAsia="Consolas" w:cs="Consolas"/>
          <w:b w:val="0"/>
          <w:bCs w:val="0"/>
          <w:color w:val="D4D4D4"/>
          <w:kern w:val="0"/>
          <w:sz w:val="14"/>
          <w:szCs w:val="14"/>
          <w:shd w:val="clear" w:fill="1E1E1E"/>
          <w:lang w:val="en-US" w:eastAsia="zh-CN" w:bidi="ar"/>
        </w:rPr>
        <w:t>;</w:t>
      </w:r>
    </w:p>
    <w:p w14:paraId="13CBD211">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14:paraId="429C0BB6">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class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Product</w:t>
      </w:r>
    </w:p>
    <w:p w14:paraId="3DBFA704">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14:paraId="38D99F7B">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ProductId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get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set</w:t>
      </w:r>
      <w:r>
        <w:rPr>
          <w:rFonts w:hint="default" w:ascii="Consolas" w:hAnsi="Consolas" w:eastAsia="Consolas" w:cs="Consolas"/>
          <w:b w:val="0"/>
          <w:bCs w:val="0"/>
          <w:color w:val="D4D4D4"/>
          <w:kern w:val="0"/>
          <w:sz w:val="14"/>
          <w:szCs w:val="14"/>
          <w:shd w:val="clear" w:fill="1E1E1E"/>
          <w:lang w:val="en-US" w:eastAsia="zh-CN" w:bidi="ar"/>
        </w:rPr>
        <w:t>; }</w:t>
      </w:r>
    </w:p>
    <w:p w14:paraId="37DAC76F">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string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ProductName</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get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set</w:t>
      </w:r>
      <w:r>
        <w:rPr>
          <w:rFonts w:hint="default" w:ascii="Consolas" w:hAnsi="Consolas" w:eastAsia="Consolas" w:cs="Consolas"/>
          <w:b w:val="0"/>
          <w:bCs w:val="0"/>
          <w:color w:val="D4D4D4"/>
          <w:kern w:val="0"/>
          <w:sz w:val="14"/>
          <w:szCs w:val="14"/>
          <w:shd w:val="clear" w:fill="1E1E1E"/>
          <w:lang w:val="en-US" w:eastAsia="zh-CN" w:bidi="ar"/>
        </w:rPr>
        <w:t>; }</w:t>
      </w:r>
    </w:p>
    <w:p w14:paraId="4C9A7414">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string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Category</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get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set</w:t>
      </w:r>
      <w:r>
        <w:rPr>
          <w:rFonts w:hint="default" w:ascii="Consolas" w:hAnsi="Consolas" w:eastAsia="Consolas" w:cs="Consolas"/>
          <w:b w:val="0"/>
          <w:bCs w:val="0"/>
          <w:color w:val="D4D4D4"/>
          <w:kern w:val="0"/>
          <w:sz w:val="14"/>
          <w:szCs w:val="14"/>
          <w:shd w:val="clear" w:fill="1E1E1E"/>
          <w:lang w:val="en-US" w:eastAsia="zh-CN" w:bidi="ar"/>
        </w:rPr>
        <w:t>; }</w:t>
      </w:r>
    </w:p>
    <w:p w14:paraId="09C16E4C">
      <w:pPr>
        <w:keepNext w:val="0"/>
        <w:keepLines w:val="0"/>
        <w:widowControl/>
        <w:suppressLineNumbers w:val="0"/>
        <w:jc w:val="left"/>
      </w:pPr>
    </w:p>
    <w:p w14:paraId="6649380E">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Product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string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name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string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category</w:t>
      </w:r>
      <w:r>
        <w:rPr>
          <w:rFonts w:hint="default" w:ascii="Consolas" w:hAnsi="Consolas" w:eastAsia="Consolas" w:cs="Consolas"/>
          <w:b w:val="0"/>
          <w:bCs w:val="0"/>
          <w:color w:val="D4D4D4"/>
          <w:kern w:val="0"/>
          <w:sz w:val="14"/>
          <w:szCs w:val="14"/>
          <w:shd w:val="clear" w:fill="1E1E1E"/>
          <w:lang w:val="en-US" w:eastAsia="zh-CN" w:bidi="ar"/>
        </w:rPr>
        <w:t>)</w:t>
      </w:r>
    </w:p>
    <w:p w14:paraId="2F6B526B">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7A22A7AB">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ProductId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id</w:t>
      </w:r>
      <w:r>
        <w:rPr>
          <w:rFonts w:hint="default" w:ascii="Consolas" w:hAnsi="Consolas" w:eastAsia="Consolas" w:cs="Consolas"/>
          <w:b w:val="0"/>
          <w:bCs w:val="0"/>
          <w:color w:val="D4D4D4"/>
          <w:kern w:val="0"/>
          <w:sz w:val="14"/>
          <w:szCs w:val="14"/>
          <w:shd w:val="clear" w:fill="1E1E1E"/>
          <w:lang w:val="en-US" w:eastAsia="zh-CN" w:bidi="ar"/>
        </w:rPr>
        <w:t>;</w:t>
      </w:r>
    </w:p>
    <w:p w14:paraId="692E8480">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ProductName</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name</w:t>
      </w:r>
      <w:r>
        <w:rPr>
          <w:rFonts w:hint="default" w:ascii="Consolas" w:hAnsi="Consolas" w:eastAsia="Consolas" w:cs="Consolas"/>
          <w:b w:val="0"/>
          <w:bCs w:val="0"/>
          <w:color w:val="D4D4D4"/>
          <w:kern w:val="0"/>
          <w:sz w:val="14"/>
          <w:szCs w:val="14"/>
          <w:shd w:val="clear" w:fill="1E1E1E"/>
          <w:lang w:val="en-US" w:eastAsia="zh-CN" w:bidi="ar"/>
        </w:rPr>
        <w:t>;</w:t>
      </w:r>
    </w:p>
    <w:p w14:paraId="6698EDC2">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Category</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category</w:t>
      </w:r>
      <w:r>
        <w:rPr>
          <w:rFonts w:hint="default" w:ascii="Consolas" w:hAnsi="Consolas" w:eastAsia="Consolas" w:cs="Consolas"/>
          <w:b w:val="0"/>
          <w:bCs w:val="0"/>
          <w:color w:val="D4D4D4"/>
          <w:kern w:val="0"/>
          <w:sz w:val="14"/>
          <w:szCs w:val="14"/>
          <w:shd w:val="clear" w:fill="1E1E1E"/>
          <w:lang w:val="en-US" w:eastAsia="zh-CN" w:bidi="ar"/>
        </w:rPr>
        <w:t>;</w:t>
      </w:r>
    </w:p>
    <w:p w14:paraId="03836D25">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3A48132B">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14:paraId="35E6AC97">
      <w:pPr>
        <w:keepNext w:val="0"/>
        <w:keepLines w:val="0"/>
        <w:widowControl/>
        <w:suppressLineNumbers w:val="0"/>
        <w:jc w:val="left"/>
      </w:pPr>
    </w:p>
    <w:p w14:paraId="374CAC32">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class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Program</w:t>
      </w:r>
    </w:p>
    <w:p w14:paraId="7E7A2627">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14:paraId="102B36D9">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static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Main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string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args</w:t>
      </w:r>
      <w:r>
        <w:rPr>
          <w:rFonts w:hint="default" w:ascii="Consolas" w:hAnsi="Consolas" w:eastAsia="Consolas" w:cs="Consolas"/>
          <w:b w:val="0"/>
          <w:bCs w:val="0"/>
          <w:color w:val="D4D4D4"/>
          <w:kern w:val="0"/>
          <w:sz w:val="14"/>
          <w:szCs w:val="14"/>
          <w:shd w:val="clear" w:fill="1E1E1E"/>
          <w:lang w:val="en-US" w:eastAsia="zh-CN" w:bidi="ar"/>
        </w:rPr>
        <w:t>)</w:t>
      </w:r>
    </w:p>
    <w:p w14:paraId="6ADEB16A">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16C39B7C">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Product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products</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new</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Product</w:t>
      </w:r>
      <w:r>
        <w:rPr>
          <w:rFonts w:hint="default" w:ascii="Consolas" w:hAnsi="Consolas" w:eastAsia="Consolas" w:cs="Consolas"/>
          <w:b w:val="0"/>
          <w:bCs w:val="0"/>
          <w:color w:val="D4D4D4"/>
          <w:kern w:val="0"/>
          <w:sz w:val="14"/>
          <w:szCs w:val="14"/>
          <w:shd w:val="clear" w:fill="1E1E1E"/>
          <w:lang w:val="en-US" w:eastAsia="zh-CN" w:bidi="ar"/>
        </w:rPr>
        <w:t>[]</w:t>
      </w:r>
    </w:p>
    <w:p w14:paraId="35A3DB08">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3802A39A">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new</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Product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101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"Laptop"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"Electronics"</w:t>
      </w:r>
      <w:r>
        <w:rPr>
          <w:rFonts w:hint="default" w:ascii="Consolas" w:hAnsi="Consolas" w:eastAsia="Consolas" w:cs="Consolas"/>
          <w:b w:val="0"/>
          <w:bCs w:val="0"/>
          <w:color w:val="D4D4D4"/>
          <w:kern w:val="0"/>
          <w:sz w:val="14"/>
          <w:szCs w:val="14"/>
          <w:shd w:val="clear" w:fill="1E1E1E"/>
          <w:lang w:val="en-US" w:eastAsia="zh-CN" w:bidi="ar"/>
        </w:rPr>
        <w:t>),</w:t>
      </w:r>
    </w:p>
    <w:p w14:paraId="5D00F612">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new</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Product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203</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"Shoes"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"Apparel"</w:t>
      </w:r>
      <w:r>
        <w:rPr>
          <w:rFonts w:hint="default" w:ascii="Consolas" w:hAnsi="Consolas" w:eastAsia="Consolas" w:cs="Consolas"/>
          <w:b w:val="0"/>
          <w:bCs w:val="0"/>
          <w:color w:val="D4D4D4"/>
          <w:kern w:val="0"/>
          <w:sz w:val="14"/>
          <w:szCs w:val="14"/>
          <w:shd w:val="clear" w:fill="1E1E1E"/>
          <w:lang w:val="en-US" w:eastAsia="zh-CN" w:bidi="ar"/>
        </w:rPr>
        <w:t>),</w:t>
      </w:r>
    </w:p>
    <w:p w14:paraId="20902696">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new</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Product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150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"Watch"</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"Accessories"</w:t>
      </w:r>
      <w:r>
        <w:rPr>
          <w:rFonts w:hint="default" w:ascii="Consolas" w:hAnsi="Consolas" w:eastAsia="Consolas" w:cs="Consolas"/>
          <w:b w:val="0"/>
          <w:bCs w:val="0"/>
          <w:color w:val="D4D4D4"/>
          <w:kern w:val="0"/>
          <w:sz w:val="14"/>
          <w:szCs w:val="14"/>
          <w:shd w:val="clear" w:fill="1E1E1E"/>
          <w:lang w:val="en-US" w:eastAsia="zh-CN" w:bidi="ar"/>
        </w:rPr>
        <w:t>),</w:t>
      </w:r>
    </w:p>
    <w:p w14:paraId="6B8FE24F">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new</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Product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120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"Phone"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"Electronics"</w:t>
      </w:r>
      <w:r>
        <w:rPr>
          <w:rFonts w:hint="default" w:ascii="Consolas" w:hAnsi="Consolas" w:eastAsia="Consolas" w:cs="Consolas"/>
          <w:b w:val="0"/>
          <w:bCs w:val="0"/>
          <w:color w:val="D4D4D4"/>
          <w:kern w:val="0"/>
          <w:sz w:val="14"/>
          <w:szCs w:val="14"/>
          <w:shd w:val="clear" w:fill="1E1E1E"/>
          <w:lang w:val="en-US" w:eastAsia="zh-CN" w:bidi="ar"/>
        </w:rPr>
        <w:t>)</w:t>
      </w:r>
    </w:p>
    <w:p w14:paraId="42C8A985">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54E54892">
      <w:pPr>
        <w:keepNext w:val="0"/>
        <w:keepLines w:val="0"/>
        <w:widowControl/>
        <w:suppressLineNumbers w:val="0"/>
        <w:jc w:val="left"/>
      </w:pPr>
    </w:p>
    <w:p w14:paraId="64BE8BBC">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WriteLine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 Linear Search for ProductId 150:"</w:t>
      </w:r>
      <w:r>
        <w:rPr>
          <w:rFonts w:hint="default" w:ascii="Consolas" w:hAnsi="Consolas" w:eastAsia="Consolas" w:cs="Consolas"/>
          <w:b w:val="0"/>
          <w:bCs w:val="0"/>
          <w:color w:val="D4D4D4"/>
          <w:kern w:val="0"/>
          <w:sz w:val="14"/>
          <w:szCs w:val="14"/>
          <w:shd w:val="clear" w:fill="1E1E1E"/>
          <w:lang w:val="en-US" w:eastAsia="zh-CN" w:bidi="ar"/>
        </w:rPr>
        <w:t>);</w:t>
      </w:r>
    </w:p>
    <w:p w14:paraId="257CCAA0">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linearResult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LinearSearch</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products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150</w:t>
      </w:r>
      <w:r>
        <w:rPr>
          <w:rFonts w:hint="default" w:ascii="Consolas" w:hAnsi="Consolas" w:eastAsia="Consolas" w:cs="Consolas"/>
          <w:b w:val="0"/>
          <w:bCs w:val="0"/>
          <w:color w:val="D4D4D4"/>
          <w:kern w:val="0"/>
          <w:sz w:val="14"/>
          <w:szCs w:val="14"/>
          <w:shd w:val="clear" w:fill="1E1E1E"/>
          <w:lang w:val="en-US" w:eastAsia="zh-CN" w:bidi="ar"/>
        </w:rPr>
        <w:t>);</w:t>
      </w:r>
    </w:p>
    <w:p w14:paraId="5A94F345">
      <w:pPr>
        <w:keepNext w:val="0"/>
        <w:keepLines w:val="0"/>
        <w:widowControl/>
        <w:suppressLineNumbers w:val="0"/>
        <w:jc w:val="left"/>
      </w:pPr>
    </w:p>
    <w:p w14:paraId="0D57DA2A">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linearResult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14:paraId="11A37D5D">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WriteLine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$"Found: {</w:t>
      </w:r>
      <w:r>
        <w:rPr>
          <w:rFonts w:hint="default" w:ascii="Consolas" w:hAnsi="Consolas" w:eastAsia="Consolas" w:cs="Consolas"/>
          <w:b w:val="0"/>
          <w:bCs w:val="0"/>
          <w:color w:val="9CDCFE"/>
          <w:kern w:val="0"/>
          <w:sz w:val="14"/>
          <w:szCs w:val="14"/>
          <w:shd w:val="clear" w:fill="1E1E1E"/>
          <w:lang w:val="en-US" w:eastAsia="zh-CN" w:bidi="ar"/>
        </w:rPr>
        <w:t>linearResult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ProductName</w:t>
      </w:r>
      <w:r>
        <w:rPr>
          <w:rFonts w:hint="default" w:ascii="Consolas" w:hAnsi="Consolas" w:eastAsia="Consolas" w:cs="Consolas"/>
          <w:b w:val="0"/>
          <w:bCs w:val="0"/>
          <w:color w:val="CE9178"/>
          <w:kern w:val="0"/>
          <w:sz w:val="14"/>
          <w:szCs w:val="14"/>
          <w:shd w:val="clear" w:fill="1E1E1E"/>
          <w:lang w:val="en-US" w:eastAsia="zh-CN" w:bidi="ar"/>
        </w:rPr>
        <w:t>} in {</w:t>
      </w:r>
      <w:r>
        <w:rPr>
          <w:rFonts w:hint="default" w:ascii="Consolas" w:hAnsi="Consolas" w:eastAsia="Consolas" w:cs="Consolas"/>
          <w:b w:val="0"/>
          <w:bCs w:val="0"/>
          <w:color w:val="9CDCFE"/>
          <w:kern w:val="0"/>
          <w:sz w:val="14"/>
          <w:szCs w:val="14"/>
          <w:shd w:val="clear" w:fill="1E1E1E"/>
          <w:lang w:val="en-US" w:eastAsia="zh-CN" w:bidi="ar"/>
        </w:rPr>
        <w:t>linearResult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Category</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14:paraId="52B90A63">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else</w:t>
      </w:r>
    </w:p>
    <w:p w14:paraId="24DB7E3D">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WriteLine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"Product not found."</w:t>
      </w:r>
      <w:r>
        <w:rPr>
          <w:rFonts w:hint="default" w:ascii="Consolas" w:hAnsi="Consolas" w:eastAsia="Consolas" w:cs="Consolas"/>
          <w:b w:val="0"/>
          <w:bCs w:val="0"/>
          <w:color w:val="D4D4D4"/>
          <w:kern w:val="0"/>
          <w:sz w:val="14"/>
          <w:szCs w:val="14"/>
          <w:shd w:val="clear" w:fill="1E1E1E"/>
          <w:lang w:val="en-US" w:eastAsia="zh-CN" w:bidi="ar"/>
        </w:rPr>
        <w:t>);</w:t>
      </w:r>
    </w:p>
    <w:p w14:paraId="78451A29">
      <w:pPr>
        <w:keepNext w:val="0"/>
        <w:keepLines w:val="0"/>
        <w:widowControl/>
        <w:suppressLineNumbers w:val="0"/>
        <w:jc w:val="left"/>
      </w:pPr>
    </w:p>
    <w:p w14:paraId="73CE8AA5">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sortedProducts</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products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OrderBy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 xml:space="preserve"> =&gt; </w:t>
      </w:r>
      <w:r>
        <w:rPr>
          <w:rFonts w:hint="default" w:ascii="Consolas" w:hAnsi="Consolas" w:eastAsia="Consolas" w:cs="Consolas"/>
          <w:b w:val="0"/>
          <w:bCs w:val="0"/>
          <w:color w:val="9CDCFE"/>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ProductId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ToArray</w:t>
      </w:r>
      <w:r>
        <w:rPr>
          <w:rFonts w:hint="default" w:ascii="Consolas" w:hAnsi="Consolas" w:eastAsia="Consolas" w:cs="Consolas"/>
          <w:b w:val="0"/>
          <w:bCs w:val="0"/>
          <w:color w:val="D4D4D4"/>
          <w:kern w:val="0"/>
          <w:sz w:val="14"/>
          <w:szCs w:val="14"/>
          <w:shd w:val="clear" w:fill="1E1E1E"/>
          <w:lang w:val="en-US" w:eastAsia="zh-CN" w:bidi="ar"/>
        </w:rPr>
        <w:t>();</w:t>
      </w:r>
    </w:p>
    <w:p w14:paraId="3EA3DFDB">
      <w:pPr>
        <w:keepNext w:val="0"/>
        <w:keepLines w:val="0"/>
        <w:widowControl/>
        <w:suppressLineNumbers w:val="0"/>
        <w:jc w:val="left"/>
      </w:pPr>
    </w:p>
    <w:p w14:paraId="69125D28">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WriteLine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7BA7D"/>
          <w:kern w:val="0"/>
          <w:sz w:val="14"/>
          <w:szCs w:val="14"/>
          <w:shd w:val="clear" w:fill="1E1E1E"/>
          <w:lang w:val="en-US" w:eastAsia="zh-CN" w:bidi="ar"/>
        </w:rPr>
        <w:t>\n</w:t>
      </w:r>
      <w:r>
        <w:rPr>
          <w:rFonts w:hint="default" w:ascii="Consolas" w:hAnsi="Consolas" w:eastAsia="Consolas" w:cs="Consolas"/>
          <w:b w:val="0"/>
          <w:bCs w:val="0"/>
          <w:color w:val="CE9178"/>
          <w:kern w:val="0"/>
          <w:sz w:val="14"/>
          <w:szCs w:val="14"/>
          <w:shd w:val="clear" w:fill="1E1E1E"/>
          <w:lang w:val="en-US" w:eastAsia="zh-CN" w:bidi="ar"/>
        </w:rPr>
        <w:t xml:space="preserve"> Binary Search for ProductId 150:"</w:t>
      </w:r>
      <w:r>
        <w:rPr>
          <w:rFonts w:hint="default" w:ascii="Consolas" w:hAnsi="Consolas" w:eastAsia="Consolas" w:cs="Consolas"/>
          <w:b w:val="0"/>
          <w:bCs w:val="0"/>
          <w:color w:val="D4D4D4"/>
          <w:kern w:val="0"/>
          <w:sz w:val="14"/>
          <w:szCs w:val="14"/>
          <w:shd w:val="clear" w:fill="1E1E1E"/>
          <w:lang w:val="en-US" w:eastAsia="zh-CN" w:bidi="ar"/>
        </w:rPr>
        <w:t>);</w:t>
      </w:r>
    </w:p>
    <w:p w14:paraId="04EF8CC0">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binaryResult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BinarySearch</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sortedProducts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150</w:t>
      </w:r>
      <w:r>
        <w:rPr>
          <w:rFonts w:hint="default" w:ascii="Consolas" w:hAnsi="Consolas" w:eastAsia="Consolas" w:cs="Consolas"/>
          <w:b w:val="0"/>
          <w:bCs w:val="0"/>
          <w:color w:val="D4D4D4"/>
          <w:kern w:val="0"/>
          <w:sz w:val="14"/>
          <w:szCs w:val="14"/>
          <w:shd w:val="clear" w:fill="1E1E1E"/>
          <w:lang w:val="en-US" w:eastAsia="zh-CN" w:bidi="ar"/>
        </w:rPr>
        <w:t>);</w:t>
      </w:r>
    </w:p>
    <w:p w14:paraId="77C4EBD3">
      <w:pPr>
        <w:keepNext w:val="0"/>
        <w:keepLines w:val="0"/>
        <w:widowControl/>
        <w:suppressLineNumbers w:val="0"/>
        <w:jc w:val="left"/>
      </w:pPr>
    </w:p>
    <w:p w14:paraId="3E2B7F6A">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binaryResult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14:paraId="1D325752">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WriteLine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$"Found: {</w:t>
      </w:r>
      <w:r>
        <w:rPr>
          <w:rFonts w:hint="default" w:ascii="Consolas" w:hAnsi="Consolas" w:eastAsia="Consolas" w:cs="Consolas"/>
          <w:b w:val="0"/>
          <w:bCs w:val="0"/>
          <w:color w:val="9CDCFE"/>
          <w:kern w:val="0"/>
          <w:sz w:val="14"/>
          <w:szCs w:val="14"/>
          <w:shd w:val="clear" w:fill="1E1E1E"/>
          <w:lang w:val="en-US" w:eastAsia="zh-CN" w:bidi="ar"/>
        </w:rPr>
        <w:t>binaryResult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ProductName</w:t>
      </w:r>
      <w:r>
        <w:rPr>
          <w:rFonts w:hint="default" w:ascii="Consolas" w:hAnsi="Consolas" w:eastAsia="Consolas" w:cs="Consolas"/>
          <w:b w:val="0"/>
          <w:bCs w:val="0"/>
          <w:color w:val="CE9178"/>
          <w:kern w:val="0"/>
          <w:sz w:val="14"/>
          <w:szCs w:val="14"/>
          <w:shd w:val="clear" w:fill="1E1E1E"/>
          <w:lang w:val="en-US" w:eastAsia="zh-CN" w:bidi="ar"/>
        </w:rPr>
        <w:t>} in {</w:t>
      </w:r>
      <w:r>
        <w:rPr>
          <w:rFonts w:hint="default" w:ascii="Consolas" w:hAnsi="Consolas" w:eastAsia="Consolas" w:cs="Consolas"/>
          <w:b w:val="0"/>
          <w:bCs w:val="0"/>
          <w:color w:val="9CDCFE"/>
          <w:kern w:val="0"/>
          <w:sz w:val="14"/>
          <w:szCs w:val="14"/>
          <w:shd w:val="clear" w:fill="1E1E1E"/>
          <w:lang w:val="en-US" w:eastAsia="zh-CN" w:bidi="ar"/>
        </w:rPr>
        <w:t>binaryResult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Category</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14:paraId="5FAE660E">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else</w:t>
      </w:r>
    </w:p>
    <w:p w14:paraId="31BCB2C2">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WriteLine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"Product not found."</w:t>
      </w:r>
      <w:r>
        <w:rPr>
          <w:rFonts w:hint="default" w:ascii="Consolas" w:hAnsi="Consolas" w:eastAsia="Consolas" w:cs="Consolas"/>
          <w:b w:val="0"/>
          <w:bCs w:val="0"/>
          <w:color w:val="D4D4D4"/>
          <w:kern w:val="0"/>
          <w:sz w:val="14"/>
          <w:szCs w:val="14"/>
          <w:shd w:val="clear" w:fill="1E1E1E"/>
          <w:lang w:val="en-US" w:eastAsia="zh-CN" w:bidi="ar"/>
        </w:rPr>
        <w:t>);</w:t>
      </w:r>
    </w:p>
    <w:p w14:paraId="57868B85">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6C25373D">
      <w:pPr>
        <w:keepNext w:val="0"/>
        <w:keepLines w:val="0"/>
        <w:widowControl/>
        <w:suppressLineNumbers w:val="0"/>
        <w:jc w:val="left"/>
      </w:pPr>
    </w:p>
    <w:p w14:paraId="37C56262">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static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Product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LinearSearch</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Product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products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targetId</w:t>
      </w:r>
      <w:r>
        <w:rPr>
          <w:rFonts w:hint="default" w:ascii="Consolas" w:hAnsi="Consolas" w:eastAsia="Consolas" w:cs="Consolas"/>
          <w:b w:val="0"/>
          <w:bCs w:val="0"/>
          <w:color w:val="D4D4D4"/>
          <w:kern w:val="0"/>
          <w:sz w:val="14"/>
          <w:szCs w:val="14"/>
          <w:shd w:val="clear" w:fill="1E1E1E"/>
          <w:lang w:val="en-US" w:eastAsia="zh-CN" w:bidi="ar"/>
        </w:rPr>
        <w:t>)</w:t>
      </w:r>
    </w:p>
    <w:p w14:paraId="43F23300">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45C66E67">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foreach</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product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products</w:t>
      </w:r>
      <w:r>
        <w:rPr>
          <w:rFonts w:hint="default" w:ascii="Consolas" w:hAnsi="Consolas" w:eastAsia="Consolas" w:cs="Consolas"/>
          <w:b w:val="0"/>
          <w:bCs w:val="0"/>
          <w:color w:val="D4D4D4"/>
          <w:kern w:val="0"/>
          <w:sz w:val="14"/>
          <w:szCs w:val="14"/>
          <w:shd w:val="clear" w:fill="1E1E1E"/>
          <w:lang w:val="en-US" w:eastAsia="zh-CN" w:bidi="ar"/>
        </w:rPr>
        <w:t>)</w:t>
      </w:r>
    </w:p>
    <w:p w14:paraId="3EDE29D7">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1CE2B86F">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product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ProductId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targetId</w:t>
      </w:r>
      <w:r>
        <w:rPr>
          <w:rFonts w:hint="default" w:ascii="Consolas" w:hAnsi="Consolas" w:eastAsia="Consolas" w:cs="Consolas"/>
          <w:b w:val="0"/>
          <w:bCs w:val="0"/>
          <w:color w:val="D4D4D4"/>
          <w:kern w:val="0"/>
          <w:sz w:val="14"/>
          <w:szCs w:val="14"/>
          <w:shd w:val="clear" w:fill="1E1E1E"/>
          <w:lang w:val="en-US" w:eastAsia="zh-CN" w:bidi="ar"/>
        </w:rPr>
        <w:t>)</w:t>
      </w:r>
    </w:p>
    <w:p w14:paraId="2C64FDA8">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16CB1BA6">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product</w:t>
      </w:r>
      <w:r>
        <w:rPr>
          <w:rFonts w:hint="default" w:ascii="Consolas" w:hAnsi="Consolas" w:eastAsia="Consolas" w:cs="Consolas"/>
          <w:b w:val="0"/>
          <w:bCs w:val="0"/>
          <w:color w:val="D4D4D4"/>
          <w:kern w:val="0"/>
          <w:sz w:val="14"/>
          <w:szCs w:val="14"/>
          <w:shd w:val="clear" w:fill="1E1E1E"/>
          <w:lang w:val="en-US" w:eastAsia="zh-CN" w:bidi="ar"/>
        </w:rPr>
        <w:t>;</w:t>
      </w:r>
    </w:p>
    <w:p w14:paraId="4E0D9E7D">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7809ED12">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476D80D7">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14:paraId="27289DD9">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2B842B9F">
      <w:pPr>
        <w:keepNext w:val="0"/>
        <w:keepLines w:val="0"/>
        <w:widowControl/>
        <w:suppressLineNumbers w:val="0"/>
        <w:jc w:val="left"/>
      </w:pPr>
    </w:p>
    <w:p w14:paraId="47E2FDBE">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public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static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Product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BinarySearch</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Product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products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targetId</w:t>
      </w:r>
      <w:r>
        <w:rPr>
          <w:rFonts w:hint="default" w:ascii="Consolas" w:hAnsi="Consolas" w:eastAsia="Consolas" w:cs="Consolas"/>
          <w:b w:val="0"/>
          <w:bCs w:val="0"/>
          <w:color w:val="D4D4D4"/>
          <w:kern w:val="0"/>
          <w:sz w:val="14"/>
          <w:szCs w:val="14"/>
          <w:shd w:val="clear" w:fill="1E1E1E"/>
          <w:lang w:val="en-US" w:eastAsia="zh-CN" w:bidi="ar"/>
        </w:rPr>
        <w:t>)</w:t>
      </w:r>
    </w:p>
    <w:p w14:paraId="490741C2">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5F193B24">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left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14:paraId="0ACDEA5E">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right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products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Length</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p>
    <w:p w14:paraId="6CF4FB7F">
      <w:pPr>
        <w:keepNext w:val="0"/>
        <w:keepLines w:val="0"/>
        <w:widowControl/>
        <w:suppressLineNumbers w:val="0"/>
        <w:jc w:val="left"/>
      </w:pPr>
    </w:p>
    <w:p w14:paraId="1D2785DF">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while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left</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9CDCFE"/>
          <w:kern w:val="0"/>
          <w:sz w:val="14"/>
          <w:szCs w:val="14"/>
          <w:shd w:val="clear" w:fill="1E1E1E"/>
          <w:lang w:val="en-US" w:eastAsia="zh-CN" w:bidi="ar"/>
        </w:rPr>
        <w:t>right</w:t>
      </w:r>
      <w:r>
        <w:rPr>
          <w:rFonts w:hint="default" w:ascii="Consolas" w:hAnsi="Consolas" w:eastAsia="Consolas" w:cs="Consolas"/>
          <w:b w:val="0"/>
          <w:bCs w:val="0"/>
          <w:color w:val="D4D4D4"/>
          <w:kern w:val="0"/>
          <w:sz w:val="14"/>
          <w:szCs w:val="14"/>
          <w:shd w:val="clear" w:fill="1E1E1E"/>
          <w:lang w:val="en-US" w:eastAsia="zh-CN" w:bidi="ar"/>
        </w:rPr>
        <w:t>)</w:t>
      </w:r>
    </w:p>
    <w:p w14:paraId="7E6D6C5D">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1DD635A1">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mid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left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right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left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2</w:t>
      </w:r>
      <w:r>
        <w:rPr>
          <w:rFonts w:hint="default" w:ascii="Consolas" w:hAnsi="Consolas" w:eastAsia="Consolas" w:cs="Consolas"/>
          <w:b w:val="0"/>
          <w:bCs w:val="0"/>
          <w:color w:val="D4D4D4"/>
          <w:kern w:val="0"/>
          <w:sz w:val="14"/>
          <w:szCs w:val="14"/>
          <w:shd w:val="clear" w:fill="1E1E1E"/>
          <w:lang w:val="en-US" w:eastAsia="zh-CN" w:bidi="ar"/>
        </w:rPr>
        <w:t>;</w:t>
      </w:r>
    </w:p>
    <w:p w14:paraId="4B82E75E">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products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mid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ProductId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targetId</w:t>
      </w:r>
      <w:r>
        <w:rPr>
          <w:rFonts w:hint="default" w:ascii="Consolas" w:hAnsi="Consolas" w:eastAsia="Consolas" w:cs="Consolas"/>
          <w:b w:val="0"/>
          <w:bCs w:val="0"/>
          <w:color w:val="D4D4D4"/>
          <w:kern w:val="0"/>
          <w:sz w:val="14"/>
          <w:szCs w:val="14"/>
          <w:shd w:val="clear" w:fill="1E1E1E"/>
          <w:lang w:val="en-US" w:eastAsia="zh-CN" w:bidi="ar"/>
        </w:rPr>
        <w:t>)</w:t>
      </w:r>
    </w:p>
    <w:p w14:paraId="49457036">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284CBE14">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products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mid</w:t>
      </w:r>
      <w:r>
        <w:rPr>
          <w:rFonts w:hint="default" w:ascii="Consolas" w:hAnsi="Consolas" w:eastAsia="Consolas" w:cs="Consolas"/>
          <w:b w:val="0"/>
          <w:bCs w:val="0"/>
          <w:color w:val="D4D4D4"/>
          <w:kern w:val="0"/>
          <w:sz w:val="14"/>
          <w:szCs w:val="14"/>
          <w:shd w:val="clear" w:fill="1E1E1E"/>
          <w:lang w:val="en-US" w:eastAsia="zh-CN" w:bidi="ar"/>
        </w:rPr>
        <w:t>];</w:t>
      </w:r>
    </w:p>
    <w:p w14:paraId="57627E36">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2ACD0B04">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else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products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mid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ProductId</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9CDCFE"/>
          <w:kern w:val="0"/>
          <w:sz w:val="14"/>
          <w:szCs w:val="14"/>
          <w:shd w:val="clear" w:fill="1E1E1E"/>
          <w:lang w:val="en-US" w:eastAsia="zh-CN" w:bidi="ar"/>
        </w:rPr>
        <w:t>targetId</w:t>
      </w:r>
      <w:r>
        <w:rPr>
          <w:rFonts w:hint="default" w:ascii="Consolas" w:hAnsi="Consolas" w:eastAsia="Consolas" w:cs="Consolas"/>
          <w:b w:val="0"/>
          <w:bCs w:val="0"/>
          <w:color w:val="D4D4D4"/>
          <w:kern w:val="0"/>
          <w:sz w:val="14"/>
          <w:szCs w:val="14"/>
          <w:shd w:val="clear" w:fill="1E1E1E"/>
          <w:lang w:val="en-US" w:eastAsia="zh-CN" w:bidi="ar"/>
        </w:rPr>
        <w:t>)</w:t>
      </w:r>
    </w:p>
    <w:p w14:paraId="15441147">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2003B0A2">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left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mid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p>
    <w:p w14:paraId="2C386A2D">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6C7D491C">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else</w:t>
      </w:r>
    </w:p>
    <w:p w14:paraId="2E590DF0">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238C0049">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right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mid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p>
    <w:p w14:paraId="0846832E">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539EAE9C">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4F6A434E">
      <w:pPr>
        <w:keepNext w:val="0"/>
        <w:keepLines w:val="0"/>
        <w:widowControl/>
        <w:suppressLineNumbers w:val="0"/>
        <w:jc w:val="left"/>
      </w:pPr>
    </w:p>
    <w:p w14:paraId="30DA7C53">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14:paraId="31EEBB32">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599B2B6E">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14:paraId="7D6F96C0">
      <w:pPr>
        <w:keepNext w:val="0"/>
        <w:keepLines w:val="0"/>
        <w:widowControl/>
        <w:suppressLineNumbers w:val="0"/>
        <w:jc w:val="left"/>
      </w:pPr>
    </w:p>
    <w:p w14:paraId="03463258">
      <w:pPr>
        <w:jc w:val="both"/>
        <w:rPr>
          <w:rFonts w:hint="default"/>
          <w:b/>
          <w:bCs/>
          <w:sz w:val="40"/>
          <w:szCs w:val="40"/>
          <w:lang w:val="en-US"/>
        </w:rPr>
      </w:pPr>
      <w:r>
        <w:rPr>
          <w:rFonts w:hint="default"/>
          <w:b/>
          <w:bCs/>
          <w:sz w:val="40"/>
          <w:szCs w:val="40"/>
          <w:lang w:val="en-US"/>
        </w:rPr>
        <w:t>OUTPUT:</w:t>
      </w:r>
    </w:p>
    <w:p w14:paraId="6EF986BB">
      <w:pPr>
        <w:jc w:val="both"/>
        <w:rPr>
          <w:rFonts w:hint="default"/>
          <w:sz w:val="40"/>
          <w:szCs w:val="40"/>
          <w:lang w:val="en-US"/>
        </w:rPr>
      </w:pPr>
    </w:p>
    <w:p w14:paraId="1594395A">
      <w:pPr>
        <w:jc w:val="center"/>
      </w:pPr>
      <w:r>
        <w:drawing>
          <wp:inline distT="0" distB="0" distL="114300" distR="114300">
            <wp:extent cx="4635500" cy="3359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635500" cy="3359150"/>
                    </a:xfrm>
                    <a:prstGeom prst="rect">
                      <a:avLst/>
                    </a:prstGeom>
                    <a:noFill/>
                    <a:ln>
                      <a:noFill/>
                    </a:ln>
                  </pic:spPr>
                </pic:pic>
              </a:graphicData>
            </a:graphic>
          </wp:inline>
        </w:drawing>
      </w:r>
    </w:p>
    <w:p w14:paraId="1A047701">
      <w:pPr>
        <w:jc w:val="center"/>
      </w:pPr>
    </w:p>
    <w:p w14:paraId="5E510E1A">
      <w:pPr>
        <w:jc w:val="both"/>
      </w:pPr>
    </w:p>
    <w:p w14:paraId="517C0690">
      <w:pPr>
        <w:jc w:val="both"/>
      </w:pPr>
    </w:p>
    <w:p w14:paraId="7DA3BF15">
      <w:pPr>
        <w:jc w:val="center"/>
        <w:rPr>
          <w:rFonts w:hint="default"/>
          <w:sz w:val="40"/>
          <w:szCs w:val="40"/>
          <w:lang w:val="en-US"/>
        </w:rPr>
      </w:pPr>
      <w:r>
        <w:rPr>
          <w:rFonts w:hint="default"/>
          <w:sz w:val="40"/>
          <w:szCs w:val="40"/>
          <w:lang w:val="en-US"/>
        </w:rPr>
        <w:t>Exercise 4</w:t>
      </w:r>
    </w:p>
    <w:p w14:paraId="35675041">
      <w:pPr>
        <w:jc w:val="center"/>
        <w:rPr>
          <w:rFonts w:hint="default"/>
          <w:sz w:val="40"/>
          <w:szCs w:val="40"/>
          <w:lang w:val="en-US"/>
        </w:rPr>
      </w:pPr>
      <w:r>
        <w:rPr>
          <w:rFonts w:hint="default"/>
          <w:sz w:val="40"/>
          <w:szCs w:val="40"/>
          <w:lang w:val="en-US"/>
        </w:rPr>
        <w:t>Financial Prediction</w:t>
      </w:r>
    </w:p>
    <w:p w14:paraId="696771BB">
      <w:pPr>
        <w:jc w:val="center"/>
        <w:rPr>
          <w:rFonts w:hint="default"/>
          <w:sz w:val="40"/>
          <w:szCs w:val="40"/>
          <w:lang w:val="en-US"/>
        </w:rPr>
      </w:pPr>
    </w:p>
    <w:p w14:paraId="14D7BF03">
      <w:pPr>
        <w:jc w:val="both"/>
        <w:rPr>
          <w:rFonts w:hint="default"/>
          <w:sz w:val="36"/>
          <w:szCs w:val="36"/>
          <w:lang w:val="en-US"/>
        </w:rPr>
      </w:pPr>
    </w:p>
    <w:p w14:paraId="72812E5E">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using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System</w:t>
      </w:r>
      <w:r>
        <w:rPr>
          <w:rFonts w:hint="default" w:ascii="Consolas" w:hAnsi="Consolas" w:eastAsia="Consolas" w:cs="Consolas"/>
          <w:b w:val="0"/>
          <w:bCs w:val="0"/>
          <w:color w:val="D4D4D4"/>
          <w:kern w:val="0"/>
          <w:sz w:val="14"/>
          <w:szCs w:val="14"/>
          <w:shd w:val="clear" w:fill="1E1E1E"/>
          <w:lang w:val="en-US" w:eastAsia="zh-CN" w:bidi="ar"/>
        </w:rPr>
        <w:t>;</w:t>
      </w:r>
    </w:p>
    <w:p w14:paraId="1131EF7C">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14:paraId="0E073A80">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class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Program</w:t>
      </w:r>
    </w:p>
    <w:p w14:paraId="64FF1739">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14:paraId="5A40B7A5">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static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Main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string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args</w:t>
      </w:r>
      <w:r>
        <w:rPr>
          <w:rFonts w:hint="default" w:ascii="Consolas" w:hAnsi="Consolas" w:eastAsia="Consolas" w:cs="Consolas"/>
          <w:b w:val="0"/>
          <w:bCs w:val="0"/>
          <w:color w:val="D4D4D4"/>
          <w:kern w:val="0"/>
          <w:sz w:val="14"/>
          <w:szCs w:val="14"/>
          <w:shd w:val="clear" w:fill="1E1E1E"/>
          <w:lang w:val="en-US" w:eastAsia="zh-CN" w:bidi="ar"/>
        </w:rPr>
        <w:t>)</w:t>
      </w:r>
    </w:p>
    <w:p w14:paraId="3F70AD4E">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0FD715A6">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double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initialValue</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10000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6A9955"/>
          <w:kern w:val="0"/>
          <w:sz w:val="14"/>
          <w:szCs w:val="14"/>
          <w:shd w:val="clear" w:fill="1E1E1E"/>
          <w:lang w:val="en-US" w:eastAsia="zh-CN" w:bidi="ar"/>
        </w:rPr>
        <w:t>// Example: Rs. 10000</w:t>
      </w:r>
    </w:p>
    <w:p w14:paraId="069E55B3">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double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growthRate</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2.5</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6A9955"/>
          <w:kern w:val="0"/>
          <w:sz w:val="14"/>
          <w:szCs w:val="14"/>
          <w:shd w:val="clear" w:fill="1E1E1E"/>
          <w:lang w:val="en-US" w:eastAsia="zh-CN" w:bidi="ar"/>
        </w:rPr>
        <w:t>// 2.5% growth per period</w:t>
      </w:r>
    </w:p>
    <w:p w14:paraId="2F05641A">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periods</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5</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 Predict for 5 periods</w:t>
      </w:r>
    </w:p>
    <w:p w14:paraId="7EBAC693">
      <w:pPr>
        <w:keepNext w:val="0"/>
        <w:keepLines w:val="0"/>
        <w:widowControl/>
        <w:suppressLineNumbers w:val="0"/>
        <w:jc w:val="left"/>
      </w:pPr>
    </w:p>
    <w:p w14:paraId="33D215C3">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double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futureValueBasic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ForecastRecursive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initialValue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growthRate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periods</w:t>
      </w:r>
      <w:r>
        <w:rPr>
          <w:rFonts w:hint="default" w:ascii="Consolas" w:hAnsi="Consolas" w:eastAsia="Consolas" w:cs="Consolas"/>
          <w:b w:val="0"/>
          <w:bCs w:val="0"/>
          <w:color w:val="D4D4D4"/>
          <w:kern w:val="0"/>
          <w:sz w:val="14"/>
          <w:szCs w:val="14"/>
          <w:shd w:val="clear" w:fill="1E1E1E"/>
          <w:lang w:val="en-US" w:eastAsia="zh-CN" w:bidi="ar"/>
        </w:rPr>
        <w:t>);</w:t>
      </w:r>
    </w:p>
    <w:p w14:paraId="030B841D">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WriteLine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$"Future Value (basic recursion) after {</w:t>
      </w:r>
      <w:r>
        <w:rPr>
          <w:rFonts w:hint="default" w:ascii="Consolas" w:hAnsi="Consolas" w:eastAsia="Consolas" w:cs="Consolas"/>
          <w:b w:val="0"/>
          <w:bCs w:val="0"/>
          <w:color w:val="9CDCFE"/>
          <w:kern w:val="0"/>
          <w:sz w:val="14"/>
          <w:szCs w:val="14"/>
          <w:shd w:val="clear" w:fill="1E1E1E"/>
          <w:lang w:val="en-US" w:eastAsia="zh-CN" w:bidi="ar"/>
        </w:rPr>
        <w:t>periods</w:t>
      </w:r>
      <w:r>
        <w:rPr>
          <w:rFonts w:hint="default" w:ascii="Consolas" w:hAnsi="Consolas" w:eastAsia="Consolas" w:cs="Consolas"/>
          <w:b w:val="0"/>
          <w:bCs w:val="0"/>
          <w:color w:val="CE9178"/>
          <w:kern w:val="0"/>
          <w:sz w:val="14"/>
          <w:szCs w:val="14"/>
          <w:shd w:val="clear" w:fill="1E1E1E"/>
          <w:lang w:val="en-US" w:eastAsia="zh-CN" w:bidi="ar"/>
        </w:rPr>
        <w:t>} periods: {</w:t>
      </w:r>
      <w:r>
        <w:rPr>
          <w:rFonts w:hint="default" w:ascii="Consolas" w:hAnsi="Consolas" w:eastAsia="Consolas" w:cs="Consolas"/>
          <w:b w:val="0"/>
          <w:bCs w:val="0"/>
          <w:color w:val="9CDCFE"/>
          <w:kern w:val="0"/>
          <w:sz w:val="14"/>
          <w:szCs w:val="14"/>
          <w:shd w:val="clear" w:fill="1E1E1E"/>
          <w:lang w:val="en-US" w:eastAsia="zh-CN" w:bidi="ar"/>
        </w:rPr>
        <w:t>futureValueBasic</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F2}"</w:t>
      </w:r>
      <w:r>
        <w:rPr>
          <w:rFonts w:hint="default" w:ascii="Consolas" w:hAnsi="Consolas" w:eastAsia="Consolas" w:cs="Consolas"/>
          <w:b w:val="0"/>
          <w:bCs w:val="0"/>
          <w:color w:val="D4D4D4"/>
          <w:kern w:val="0"/>
          <w:sz w:val="14"/>
          <w:szCs w:val="14"/>
          <w:shd w:val="clear" w:fill="1E1E1E"/>
          <w:lang w:val="en-US" w:eastAsia="zh-CN" w:bidi="ar"/>
        </w:rPr>
        <w:t>);</w:t>
      </w:r>
    </w:p>
    <w:p w14:paraId="4B36473F">
      <w:pPr>
        <w:keepNext w:val="0"/>
        <w:keepLines w:val="0"/>
        <w:widowControl/>
        <w:suppressLineNumbers w:val="0"/>
        <w:jc w:val="left"/>
      </w:pPr>
    </w:p>
    <w:p w14:paraId="69D107D5">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double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futureValueOptimized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ForecastOptimizedRecursive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initialValue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growthRate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periods</w:t>
      </w:r>
      <w:r>
        <w:rPr>
          <w:rFonts w:hint="default" w:ascii="Consolas" w:hAnsi="Consolas" w:eastAsia="Consolas" w:cs="Consolas"/>
          <w:b w:val="0"/>
          <w:bCs w:val="0"/>
          <w:color w:val="D4D4D4"/>
          <w:kern w:val="0"/>
          <w:sz w:val="14"/>
          <w:szCs w:val="14"/>
          <w:shd w:val="clear" w:fill="1E1E1E"/>
          <w:lang w:val="en-US" w:eastAsia="zh-CN" w:bidi="ar"/>
        </w:rPr>
        <w:t>);</w:t>
      </w:r>
    </w:p>
    <w:p w14:paraId="726D6EBD">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WriteLine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$"Future Value (optimized recursion) after {</w:t>
      </w:r>
      <w:r>
        <w:rPr>
          <w:rFonts w:hint="default" w:ascii="Consolas" w:hAnsi="Consolas" w:eastAsia="Consolas" w:cs="Consolas"/>
          <w:b w:val="0"/>
          <w:bCs w:val="0"/>
          <w:color w:val="9CDCFE"/>
          <w:kern w:val="0"/>
          <w:sz w:val="14"/>
          <w:szCs w:val="14"/>
          <w:shd w:val="clear" w:fill="1E1E1E"/>
          <w:lang w:val="en-US" w:eastAsia="zh-CN" w:bidi="ar"/>
        </w:rPr>
        <w:t>periods</w:t>
      </w:r>
      <w:r>
        <w:rPr>
          <w:rFonts w:hint="default" w:ascii="Consolas" w:hAnsi="Consolas" w:eastAsia="Consolas" w:cs="Consolas"/>
          <w:b w:val="0"/>
          <w:bCs w:val="0"/>
          <w:color w:val="CE9178"/>
          <w:kern w:val="0"/>
          <w:sz w:val="14"/>
          <w:szCs w:val="14"/>
          <w:shd w:val="clear" w:fill="1E1E1E"/>
          <w:lang w:val="en-US" w:eastAsia="zh-CN" w:bidi="ar"/>
        </w:rPr>
        <w:t>} periods: {</w:t>
      </w:r>
      <w:r>
        <w:rPr>
          <w:rFonts w:hint="default" w:ascii="Consolas" w:hAnsi="Consolas" w:eastAsia="Consolas" w:cs="Consolas"/>
          <w:b w:val="0"/>
          <w:bCs w:val="0"/>
          <w:color w:val="9CDCFE"/>
          <w:kern w:val="0"/>
          <w:sz w:val="14"/>
          <w:szCs w:val="14"/>
          <w:shd w:val="clear" w:fill="1E1E1E"/>
          <w:lang w:val="en-US" w:eastAsia="zh-CN" w:bidi="ar"/>
        </w:rPr>
        <w:t>futureValueOptimized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F2}"</w:t>
      </w:r>
      <w:r>
        <w:rPr>
          <w:rFonts w:hint="default" w:ascii="Consolas" w:hAnsi="Consolas" w:eastAsia="Consolas" w:cs="Consolas"/>
          <w:b w:val="0"/>
          <w:bCs w:val="0"/>
          <w:color w:val="D4D4D4"/>
          <w:kern w:val="0"/>
          <w:sz w:val="14"/>
          <w:szCs w:val="14"/>
          <w:shd w:val="clear" w:fill="1E1E1E"/>
          <w:lang w:val="en-US" w:eastAsia="zh-CN" w:bidi="ar"/>
        </w:rPr>
        <w:t>);</w:t>
      </w:r>
    </w:p>
    <w:p w14:paraId="4B2D1A33">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1CC1B986">
      <w:pPr>
        <w:keepNext w:val="0"/>
        <w:keepLines w:val="0"/>
        <w:widowControl/>
        <w:suppressLineNumbers w:val="0"/>
        <w:jc w:val="left"/>
      </w:pPr>
    </w:p>
    <w:p w14:paraId="74E750FE">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Basic recursive method</w:t>
      </w:r>
    </w:p>
    <w:p w14:paraId="3085A2CE">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static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double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ForecastRecursive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double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initialValue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double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growthRate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periods</w:t>
      </w:r>
      <w:r>
        <w:rPr>
          <w:rFonts w:hint="default" w:ascii="Consolas" w:hAnsi="Consolas" w:eastAsia="Consolas" w:cs="Consolas"/>
          <w:b w:val="0"/>
          <w:bCs w:val="0"/>
          <w:color w:val="D4D4D4"/>
          <w:kern w:val="0"/>
          <w:sz w:val="14"/>
          <w:szCs w:val="14"/>
          <w:shd w:val="clear" w:fill="1E1E1E"/>
          <w:lang w:val="en-US" w:eastAsia="zh-CN" w:bidi="ar"/>
        </w:rPr>
        <w:t>)</w:t>
      </w:r>
    </w:p>
    <w:p w14:paraId="4A49F9D9">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7AC6F1E3">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periods</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14:paraId="3A54A3EF">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initialValue</w:t>
      </w:r>
      <w:r>
        <w:rPr>
          <w:rFonts w:hint="default" w:ascii="Consolas" w:hAnsi="Consolas" w:eastAsia="Consolas" w:cs="Consolas"/>
          <w:b w:val="0"/>
          <w:bCs w:val="0"/>
          <w:color w:val="D4D4D4"/>
          <w:kern w:val="0"/>
          <w:sz w:val="14"/>
          <w:szCs w:val="14"/>
          <w:shd w:val="clear" w:fill="1E1E1E"/>
          <w:lang w:val="en-US" w:eastAsia="zh-CN" w:bidi="ar"/>
        </w:rPr>
        <w:t>;</w:t>
      </w:r>
    </w:p>
    <w:p w14:paraId="7D898C97">
      <w:pPr>
        <w:keepNext w:val="0"/>
        <w:keepLines w:val="0"/>
        <w:widowControl/>
        <w:suppressLineNumbers w:val="0"/>
        <w:jc w:val="left"/>
      </w:pPr>
    </w:p>
    <w:p w14:paraId="73832A60">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ForecastRecursive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initialValue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growthRate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periods</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growthRate</w:t>
      </w:r>
      <w:r>
        <w:rPr>
          <w:rFonts w:hint="default" w:ascii="Consolas" w:hAnsi="Consolas" w:eastAsia="Consolas" w:cs="Consolas"/>
          <w:b w:val="0"/>
          <w:bCs w:val="0"/>
          <w:color w:val="D4D4D4"/>
          <w:kern w:val="0"/>
          <w:sz w:val="14"/>
          <w:szCs w:val="14"/>
          <w:shd w:val="clear" w:fill="1E1E1E"/>
          <w:lang w:val="en-US" w:eastAsia="zh-CN" w:bidi="ar"/>
        </w:rPr>
        <w:t>);</w:t>
      </w:r>
    </w:p>
    <w:p w14:paraId="7A535F04">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1934559D">
      <w:pPr>
        <w:keepNext w:val="0"/>
        <w:keepLines w:val="0"/>
        <w:widowControl/>
        <w:suppressLineNumbers w:val="0"/>
        <w:jc w:val="left"/>
      </w:pPr>
    </w:p>
    <w:p w14:paraId="6B8A8CBB">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xml:space="preserve">    //  Optimized recursive method </w:t>
      </w:r>
    </w:p>
    <w:p w14:paraId="4A0B43B8">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static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double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ForecastOptimizedRecursive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double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initialValue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double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growthRate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periods</w:t>
      </w:r>
      <w:r>
        <w:rPr>
          <w:rFonts w:hint="default" w:ascii="Consolas" w:hAnsi="Consolas" w:eastAsia="Consolas" w:cs="Consolas"/>
          <w:b w:val="0"/>
          <w:bCs w:val="0"/>
          <w:color w:val="D4D4D4"/>
          <w:kern w:val="0"/>
          <w:sz w:val="14"/>
          <w:szCs w:val="14"/>
          <w:shd w:val="clear" w:fill="1E1E1E"/>
          <w:lang w:val="en-US" w:eastAsia="zh-CN" w:bidi="ar"/>
        </w:rPr>
        <w:t>)</w:t>
      </w:r>
    </w:p>
    <w:p w14:paraId="204A08E4">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7F21ADEE">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initialValue</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PowerRecursive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growthRate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periods</w:t>
      </w:r>
      <w:r>
        <w:rPr>
          <w:rFonts w:hint="default" w:ascii="Consolas" w:hAnsi="Consolas" w:eastAsia="Consolas" w:cs="Consolas"/>
          <w:b w:val="0"/>
          <w:bCs w:val="0"/>
          <w:color w:val="D4D4D4"/>
          <w:kern w:val="0"/>
          <w:sz w:val="14"/>
          <w:szCs w:val="14"/>
          <w:shd w:val="clear" w:fill="1E1E1E"/>
          <w:lang w:val="en-US" w:eastAsia="zh-CN" w:bidi="ar"/>
        </w:rPr>
        <w:t>);</w:t>
      </w:r>
    </w:p>
    <w:p w14:paraId="7C35173A">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23342D9D">
      <w:pPr>
        <w:keepNext w:val="0"/>
        <w:keepLines w:val="0"/>
        <w:widowControl/>
        <w:suppressLineNumbers w:val="0"/>
        <w:jc w:val="left"/>
      </w:pPr>
    </w:p>
    <w:p w14:paraId="73B1DBD8">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static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double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PowerRecursive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double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baseValue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exponent</w:t>
      </w:r>
      <w:r>
        <w:rPr>
          <w:rFonts w:hint="default" w:ascii="Consolas" w:hAnsi="Consolas" w:eastAsia="Consolas" w:cs="Consolas"/>
          <w:b w:val="0"/>
          <w:bCs w:val="0"/>
          <w:color w:val="D4D4D4"/>
          <w:kern w:val="0"/>
          <w:sz w:val="14"/>
          <w:szCs w:val="14"/>
          <w:shd w:val="clear" w:fill="1E1E1E"/>
          <w:lang w:val="en-US" w:eastAsia="zh-CN" w:bidi="ar"/>
        </w:rPr>
        <w:t>)</w:t>
      </w:r>
    </w:p>
    <w:p w14:paraId="1DC50765">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3EE92D91">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exponent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14:paraId="272BC967">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p>
    <w:p w14:paraId="1419C77F">
      <w:pPr>
        <w:keepNext w:val="0"/>
        <w:keepLines w:val="0"/>
        <w:widowControl/>
        <w:suppressLineNumbers w:val="0"/>
        <w:jc w:val="left"/>
      </w:pPr>
    </w:p>
    <w:p w14:paraId="1761D605">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exponent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2</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14:paraId="7A8A58E0">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0890B36A">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double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halfPower</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PowerRecursive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baseValue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exponent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2</w:t>
      </w:r>
      <w:r>
        <w:rPr>
          <w:rFonts w:hint="default" w:ascii="Consolas" w:hAnsi="Consolas" w:eastAsia="Consolas" w:cs="Consolas"/>
          <w:b w:val="0"/>
          <w:bCs w:val="0"/>
          <w:color w:val="D4D4D4"/>
          <w:kern w:val="0"/>
          <w:sz w:val="14"/>
          <w:szCs w:val="14"/>
          <w:shd w:val="clear" w:fill="1E1E1E"/>
          <w:lang w:val="en-US" w:eastAsia="zh-CN" w:bidi="ar"/>
        </w:rPr>
        <w:t>);</w:t>
      </w:r>
    </w:p>
    <w:p w14:paraId="3A238514">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halfPower</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halfPower</w:t>
      </w:r>
      <w:r>
        <w:rPr>
          <w:rFonts w:hint="default" w:ascii="Consolas" w:hAnsi="Consolas" w:eastAsia="Consolas" w:cs="Consolas"/>
          <w:b w:val="0"/>
          <w:bCs w:val="0"/>
          <w:color w:val="D4D4D4"/>
          <w:kern w:val="0"/>
          <w:sz w:val="14"/>
          <w:szCs w:val="14"/>
          <w:shd w:val="clear" w:fill="1E1E1E"/>
          <w:lang w:val="en-US" w:eastAsia="zh-CN" w:bidi="ar"/>
        </w:rPr>
        <w:t>;</w:t>
      </w:r>
    </w:p>
    <w:p w14:paraId="2E2EDCAF">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03863E54">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else</w:t>
      </w:r>
    </w:p>
    <w:p w14:paraId="0A264A78">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5722CE90">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baseValue</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PowerRecursive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baseValue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exponent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p>
    <w:p w14:paraId="512F0062">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18943362">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14:paraId="78045D31">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14:paraId="588B107D">
      <w:pPr>
        <w:keepNext w:val="0"/>
        <w:keepLines w:val="0"/>
        <w:widowControl/>
        <w:suppressLineNumbers w:val="0"/>
        <w:jc w:val="left"/>
      </w:pPr>
    </w:p>
    <w:p w14:paraId="0D644605">
      <w:pPr>
        <w:jc w:val="both"/>
        <w:rPr>
          <w:rFonts w:hint="default"/>
          <w:lang w:val="en-US"/>
        </w:rPr>
      </w:pPr>
    </w:p>
    <w:p w14:paraId="3EDAB349">
      <w:pPr>
        <w:jc w:val="both"/>
        <w:rPr>
          <w:rFonts w:hint="default"/>
          <w:b/>
          <w:bCs/>
          <w:sz w:val="40"/>
          <w:szCs w:val="40"/>
          <w:lang w:val="en-US"/>
        </w:rPr>
      </w:pPr>
      <w:r>
        <w:rPr>
          <w:rFonts w:hint="default"/>
          <w:b/>
          <w:bCs/>
          <w:sz w:val="40"/>
          <w:szCs w:val="40"/>
          <w:lang w:val="en-US"/>
        </w:rPr>
        <w:t>OUTPUT:</w:t>
      </w:r>
    </w:p>
    <w:p w14:paraId="4D60B273">
      <w:pPr>
        <w:jc w:val="both"/>
        <w:rPr>
          <w:rFonts w:hint="default"/>
          <w:lang w:val="en-US"/>
        </w:rPr>
      </w:pPr>
    </w:p>
    <w:p w14:paraId="1256ECF0">
      <w:pPr>
        <w:jc w:val="both"/>
      </w:pPr>
      <w:r>
        <w:drawing>
          <wp:inline distT="0" distB="0" distL="114300" distR="114300">
            <wp:extent cx="5271770" cy="2286635"/>
            <wp:effectExtent l="0" t="0" r="1143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71770" cy="2286635"/>
                    </a:xfrm>
                    <a:prstGeom prst="rect">
                      <a:avLst/>
                    </a:prstGeom>
                    <a:noFill/>
                    <a:ln>
                      <a:noFill/>
                    </a:ln>
                  </pic:spPr>
                </pic:pic>
              </a:graphicData>
            </a:graphic>
          </wp:inline>
        </w:drawing>
      </w:r>
      <w:bookmarkStart w:id="0" w:name="_GoBack"/>
      <w:bookmarkEnd w:id="0"/>
    </w:p>
    <w:p w14:paraId="3DCF9C92">
      <w:pPr>
        <w:jc w:val="both"/>
      </w:pPr>
    </w:p>
    <w:p w14:paraId="6C4627FE">
      <w:pPr>
        <w:jc w:val="both"/>
      </w:pPr>
    </w:p>
    <w:p w14:paraId="75BB6537">
      <w:pPr>
        <w:jc w:val="both"/>
        <w:rPr>
          <w:rFonts w:hint="default"/>
          <w:b/>
          <w:bCs/>
          <w:sz w:val="40"/>
          <w:szCs w:val="40"/>
          <w:lang w:val="en-US"/>
        </w:rPr>
      </w:pPr>
      <w:r>
        <w:rPr>
          <w:rFonts w:hint="default"/>
          <w:b/>
          <w:bCs/>
          <w:sz w:val="40"/>
          <w:szCs w:val="40"/>
          <w:lang w:val="en-US"/>
        </w:rPr>
        <w:t>Explanation:</w:t>
      </w:r>
    </w:p>
    <w:p w14:paraId="63F4B33A">
      <w:pPr>
        <w:jc w:val="both"/>
        <w:rPr>
          <w:rFonts w:hint="default"/>
          <w:b/>
          <w:bCs/>
          <w:sz w:val="40"/>
          <w:szCs w:val="40"/>
          <w:lang w:val="en-US"/>
        </w:rPr>
      </w:pPr>
    </w:p>
    <w:p w14:paraId="65CB4802">
      <w:pPr>
        <w:pStyle w:val="85"/>
        <w:keepNext w:val="0"/>
        <w:keepLines w:val="0"/>
        <w:widowControl/>
        <w:suppressLineNumbers w:val="0"/>
        <w:rPr>
          <w:rFonts w:hint="default" w:ascii="Calibri" w:hAnsi="Calibri" w:cs="Calibri"/>
        </w:rPr>
      </w:pPr>
      <w:r>
        <w:rPr>
          <w:rFonts w:hint="default" w:ascii="Calibri" w:hAnsi="Calibri" w:cs="Calibri"/>
        </w:rPr>
        <w:t xml:space="preserve">We make the recursion better by using a method called </w:t>
      </w:r>
      <w:r>
        <w:rPr>
          <w:rStyle w:val="92"/>
          <w:rFonts w:hint="default" w:ascii="Calibri" w:hAnsi="Calibri" w:cs="Calibri"/>
        </w:rPr>
        <w:t>exponentiation by squaring</w:t>
      </w:r>
      <w:r>
        <w:rPr>
          <w:rFonts w:hint="default" w:ascii="Calibri" w:hAnsi="Calibri" w:cs="Calibri"/>
        </w:rPr>
        <w:t>. Instead of multiplying the value for each period one after another, this method breaks the problem into smaller, smarter parts. If the number of periods is even, it finds the result for half the periods and then multiplies that by itself. If the number of periods is odd, it does one extra multiplication and then keeps going. This way, the program doesn’t need to repeat the same work so many times. It makes far fewer calls — not one for every period, but just a few — so it runs much faster, especially when we have many periods. In simple words, we help the computer do the job in bigger, faster steps instead of small, slow ones.</w:t>
      </w:r>
    </w:p>
    <w:p w14:paraId="484251BB">
      <w:pPr>
        <w:jc w:val="both"/>
        <w:rPr>
          <w:rFonts w:hint="default"/>
          <w:sz w:val="40"/>
          <w:szCs w:val="40"/>
          <w:lang w:val="en-US"/>
        </w:rPr>
      </w:pP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displayBackgroundShape w:val="1"/>
  <w:embedSystemFonts/>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0735C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28D596B"/>
    <w:rsid w:val="14DF1812"/>
    <w:rsid w:val="66073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38</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2025-06-20T11:16:00Z</dcterms:created>
  <dc:creator>DIPANJAN SAHA</dc:creator>
  <cp:lastModifiedBy>DIPANJAN SAHA</cp:lastModifiedBy>
  <dcterms:modified xsi:type="dcterms:W3CDTF">2025-06-21T19:52:58Z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00B8C8F12828491CAB998AF815958F67_11</vt:lpwstr>
  </property>
</Properties>
</file>