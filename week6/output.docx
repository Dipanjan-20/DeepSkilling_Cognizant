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5962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 week - 6</w:t>
      </w:r>
      <w:bookmarkStart w:id="0" w:name="_GoBack"/>
      <w:bookmarkEnd w:id="0"/>
    </w:p>
    <w:p w14:paraId="25A7C948">
      <w:pPr>
        <w:rPr>
          <w:rFonts w:hint="default"/>
          <w:sz w:val="20"/>
          <w:szCs w:val="20"/>
          <w:lang w:val="en-US"/>
        </w:rPr>
      </w:pPr>
    </w:p>
    <w:p w14:paraId="746EFA31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LAB 1</w:t>
      </w:r>
    </w:p>
    <w:p w14:paraId="7BA213E2">
      <w:r>
        <w:drawing>
          <wp:inline distT="0" distB="0" distL="114300" distR="114300">
            <wp:extent cx="5273675" cy="27139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6AF4"/>
    <w:p w14:paraId="60CA57B1">
      <w:pPr>
        <w:rPr>
          <w:rFonts w:hint="default"/>
          <w:lang w:val="en-US"/>
        </w:rPr>
      </w:pPr>
      <w:r>
        <w:rPr>
          <w:rFonts w:hint="default"/>
          <w:lang w:val="en-US"/>
        </w:rPr>
        <w:t>LAB 2</w:t>
      </w:r>
    </w:p>
    <w:p w14:paraId="05937B98"/>
    <w:p w14:paraId="58F6E23A">
      <w:r>
        <w:drawing>
          <wp:inline distT="0" distB="0" distL="114300" distR="114300">
            <wp:extent cx="5267325" cy="35356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29D5"/>
    <w:p w14:paraId="4D693B2C"/>
    <w:p w14:paraId="0ECD1726"/>
    <w:p w14:paraId="36BE82B7"/>
    <w:p w14:paraId="22D690A1"/>
    <w:p w14:paraId="27AAC331"/>
    <w:p w14:paraId="44D7E62C"/>
    <w:p w14:paraId="0F10D18A"/>
    <w:p w14:paraId="3E3344C9"/>
    <w:p w14:paraId="14028512"/>
    <w:p w14:paraId="750A2C7A"/>
    <w:p w14:paraId="09C1153E">
      <w:pPr>
        <w:rPr>
          <w:rFonts w:hint="default"/>
          <w:lang w:val="en-US"/>
        </w:rPr>
      </w:pPr>
      <w:r>
        <w:rPr>
          <w:rFonts w:hint="default"/>
          <w:lang w:val="en-US"/>
        </w:rPr>
        <w:t>Lab 3  Scorecalculator</w:t>
      </w:r>
    </w:p>
    <w:p w14:paraId="6389F18F"/>
    <w:p w14:paraId="41EE9922">
      <w:r>
        <w:drawing>
          <wp:inline distT="0" distB="0" distL="114300" distR="114300">
            <wp:extent cx="5273675" cy="203200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DC85"/>
    <w:p w14:paraId="037E6F51">
      <w:pPr>
        <w:rPr>
          <w:rFonts w:hint="default"/>
          <w:lang w:val="en-US"/>
        </w:rPr>
      </w:pPr>
      <w:r>
        <w:rPr>
          <w:rFonts w:hint="default"/>
          <w:lang w:val="en-US"/>
        </w:rPr>
        <w:t>Lab 4  Blog</w:t>
      </w:r>
    </w:p>
    <w:p w14:paraId="15095A3D"/>
    <w:p w14:paraId="653DA6B5"/>
    <w:p w14:paraId="4F402031">
      <w:r>
        <w:drawing>
          <wp:inline distT="0" distB="0" distL="114300" distR="114300">
            <wp:extent cx="5273675" cy="2964180"/>
            <wp:effectExtent l="0" t="0" r="9525" b="762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B496"/>
    <w:p w14:paraId="3017DDD8"/>
    <w:p w14:paraId="35327886"/>
    <w:p w14:paraId="3D8B9F55"/>
    <w:p w14:paraId="7616957F"/>
    <w:p w14:paraId="5A1717A2"/>
    <w:p w14:paraId="14A6DB8C"/>
    <w:p w14:paraId="7B43F389"/>
    <w:p w14:paraId="7CDA51C1"/>
    <w:p w14:paraId="08E9C9E2"/>
    <w:p w14:paraId="398DBAA3"/>
    <w:p w14:paraId="5574A95A"/>
    <w:p w14:paraId="1DD22565"/>
    <w:p w14:paraId="072944E8"/>
    <w:p w14:paraId="41569D87"/>
    <w:p w14:paraId="5FF25E01"/>
    <w:p w14:paraId="16DDC919"/>
    <w:p w14:paraId="5326CA12"/>
    <w:p w14:paraId="706F6751">
      <w:pPr>
        <w:rPr>
          <w:rFonts w:hint="default"/>
          <w:lang w:val="en-US"/>
        </w:rPr>
      </w:pPr>
      <w:r>
        <w:rPr>
          <w:rFonts w:hint="default"/>
          <w:lang w:val="en-US"/>
        </w:rPr>
        <w:t>Lab 5 cohort details</w:t>
      </w:r>
    </w:p>
    <w:p w14:paraId="5B4534C4"/>
    <w:p w14:paraId="21EAAEBB">
      <w:r>
        <w:drawing>
          <wp:inline distT="0" distB="0" distL="114300" distR="114300">
            <wp:extent cx="5265420" cy="3168015"/>
            <wp:effectExtent l="0" t="0" r="508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1031"/>
    <w:p w14:paraId="551CE2AE"/>
    <w:p w14:paraId="56C187B5"/>
    <w:p w14:paraId="241D19D4">
      <w:pPr>
        <w:rPr>
          <w:rFonts w:hint="default"/>
          <w:lang w:val="en-US"/>
        </w:rPr>
      </w:pPr>
      <w:r>
        <w:rPr>
          <w:rFonts w:hint="default"/>
          <w:lang w:val="en-US"/>
        </w:rPr>
        <w:t>Lab 6</w:t>
      </w:r>
    </w:p>
    <w:p w14:paraId="0B014CBE"/>
    <w:p w14:paraId="145A34F6">
      <w:r>
        <w:drawing>
          <wp:inline distT="0" distB="0" distL="114300" distR="114300">
            <wp:extent cx="5267325" cy="3980180"/>
            <wp:effectExtent l="0" t="0" r="3175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1C27"/>
    <w:p w14:paraId="1C6134F0"/>
    <w:p w14:paraId="75181320"/>
    <w:p w14:paraId="68F3BB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Lab 7 </w:t>
      </w:r>
    </w:p>
    <w:p w14:paraId="4CB69D55"/>
    <w:p w14:paraId="4CEE73AD">
      <w:r>
        <w:drawing>
          <wp:inline distT="0" distB="0" distL="114300" distR="114300">
            <wp:extent cx="5271135" cy="2856865"/>
            <wp:effectExtent l="0" t="0" r="12065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877D"/>
    <w:p w14:paraId="4D690D3A">
      <w:r>
        <w:rPr>
          <w:rFonts w:hint="default"/>
          <w:lang w:val="en-US"/>
        </w:rPr>
        <w:t>Lab 8</w:t>
      </w:r>
    </w:p>
    <w:p w14:paraId="73D4FE13"/>
    <w:p w14:paraId="4DAEFEC8">
      <w:r>
        <w:drawing>
          <wp:inline distT="0" distB="0" distL="114300" distR="114300">
            <wp:extent cx="5270500" cy="2977515"/>
            <wp:effectExtent l="0" t="0" r="0" b="698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04E0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E57B8"/>
    <w:rsid w:val="14DF1812"/>
    <w:rsid w:val="20604E0D"/>
    <w:rsid w:val="23F86937"/>
    <w:rsid w:val="5F093992"/>
    <w:rsid w:val="69135570"/>
    <w:rsid w:val="7C6C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2025-07-22T10:11:00Z</dcterms:created>
  <dc:creator>DIPANJAN SAHA</dc:creator>
  <cp:lastModifiedBy>KIIT</cp:lastModifiedBy>
  <dcterms:modified xsi:type="dcterms:W3CDTF">2025-07-26T22:43:12Z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836FBEAB2F0B41B9ACE1B13E42D13F01_11</vt:lpwstr>
  </property>
</Properties>
</file>